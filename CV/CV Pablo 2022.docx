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A0D" w:rsidRDefault="00E5409D">
      <w:r>
        <w:pict>
          <v:rect id="_x0000_s1028" style="position:absolute;margin-left:0;margin-top:0;width:527pt;height:19.5pt;z-index:251658240;mso-width-percent:915;mso-position-horizontal:center;mso-position-horizontal-relative:margin;mso-position-vertical:top;mso-position-vertical-relative:margin;mso-width-percent:915" o:allowincell="f" filled="f" stroked="f">
            <v:textbox style="mso-next-textbox:#_x0000_s1028;mso-fit-shape-to-text:t" inset="0,0,0,0">
              <w:txbxContent>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05"/>
                  </w:tblGrid>
                  <w:tr w:rsidR="00944D0C">
                    <w:trPr>
                      <w:jc w:val="center"/>
                    </w:trPr>
                    <w:tc>
                      <w:tcPr>
                        <w:tcW w:w="0" w:type="auto"/>
                        <w:shd w:val="clear" w:color="auto" w:fill="F4B29B" w:themeFill="accent1" w:themeFillTint="66"/>
                        <w:vAlign w:val="center"/>
                      </w:tcPr>
                      <w:p w:rsidR="00624A0D" w:rsidRDefault="00624A0D">
                        <w:pPr>
                          <w:pStyle w:val="Sinespaciado"/>
                          <w:rPr>
                            <w:sz w:val="8"/>
                            <w:szCs w:val="8"/>
                          </w:rPr>
                        </w:pPr>
                      </w:p>
                    </w:tc>
                  </w:tr>
                  <w:tr w:rsidR="00944D0C">
                    <w:trPr>
                      <w:jc w:val="center"/>
                    </w:trPr>
                    <w:tc>
                      <w:tcPr>
                        <w:tcW w:w="0" w:type="auto"/>
                        <w:shd w:val="clear" w:color="auto" w:fill="D34817" w:themeFill="accent1"/>
                        <w:vAlign w:val="center"/>
                      </w:tcPr>
                      <w:p w:rsidR="00624A0D" w:rsidRDefault="00624A0D">
                        <w:pPr>
                          <w:pStyle w:val="Sinespaciado"/>
                          <w:rPr>
                            <w:sz w:val="16"/>
                            <w:szCs w:val="16"/>
                          </w:rPr>
                        </w:pPr>
                      </w:p>
                    </w:tc>
                  </w:tr>
                  <w:tr w:rsidR="00944D0C">
                    <w:trPr>
                      <w:jc w:val="center"/>
                    </w:trPr>
                    <w:tc>
                      <w:tcPr>
                        <w:tcW w:w="0" w:type="auto"/>
                        <w:shd w:val="clear" w:color="auto" w:fill="918485" w:themeFill="accent5"/>
                        <w:vAlign w:val="center"/>
                      </w:tcPr>
                      <w:p w:rsidR="00624A0D" w:rsidRDefault="00624A0D">
                        <w:pPr>
                          <w:pStyle w:val="Sinespaciado"/>
                          <w:rPr>
                            <w:sz w:val="8"/>
                            <w:szCs w:val="8"/>
                          </w:rPr>
                        </w:pPr>
                      </w:p>
                    </w:tc>
                  </w:tr>
                </w:tbl>
                <w:p w:rsidR="00624A0D" w:rsidRDefault="00624A0D">
                  <w:pPr>
                    <w:spacing w:after="0" w:line="14" w:lineRule="exact"/>
                    <w:rPr>
                      <w:sz w:val="8"/>
                      <w:szCs w:val="8"/>
                    </w:rPr>
                  </w:pPr>
                </w:p>
              </w:txbxContent>
            </v:textbox>
            <w10:wrap anchorx="margin" anchory="margin"/>
          </v:rect>
        </w:pict>
      </w:r>
    </w:p>
    <w:p w:rsidR="00AC4F71" w:rsidRDefault="00944D0C">
      <w:r>
        <w:rPr>
          <w:noProof/>
          <w:sz w:val="40"/>
          <w:lang w:val="es-AR" w:eastAsia="es-AR"/>
        </w:rPr>
        <w:pict>
          <v:roundrect id="_x0000_s1030" style="position:absolute;margin-left:305.6pt;margin-top:20.65pt;width:150.75pt;height:203.25pt;z-index:-251659265" arcsize="10923f" fillcolor="white [3201]" stroked="f" strokecolor="#666 [1936]" strokeweight="1pt">
            <v:fill color2="#999 [1296]" focusposition="1" focussize="" focus="100%" type="gradient"/>
            <v:imagedata embosscolor="shadow add(51)"/>
            <v:shadow on="t" type="perspective" color="#7f7f7f [1601]" opacity=".5" offset="1pt" offset2="-3pt"/>
          </v:roundrect>
        </w:pict>
      </w:r>
    </w:p>
    <w:p w:rsidR="00AC4F71" w:rsidRDefault="003C7741" w:rsidP="00387490">
      <w:pPr>
        <w:pStyle w:val="Saludo"/>
        <w:spacing w:before="0" w:after="0"/>
        <w:rPr>
          <w:sz w:val="40"/>
        </w:rPr>
      </w:pPr>
      <w:r>
        <w:rPr>
          <w:sz w:val="40"/>
        </w:rPr>
        <w:t>Pablo Nelson Grillo</w:t>
      </w:r>
    </w:p>
    <w:p w:rsidR="003C7741" w:rsidRDefault="00944D0C" w:rsidP="00387490">
      <w:pPr>
        <w:spacing w:after="0" w:line="240" w:lineRule="auto"/>
        <w:contextualSpacing/>
        <w:rPr>
          <w:sz w:val="26"/>
        </w:rPr>
      </w:pPr>
      <w:r>
        <w:rPr>
          <w:rFonts w:ascii="Berlin Sans FB" w:hAnsi="Berlin Sans FB"/>
          <w:noProof/>
          <w:color w:val="auto"/>
          <w:lang w:val="es-AR" w:eastAsia="es-AR"/>
        </w:rPr>
        <w:drawing>
          <wp:anchor distT="0" distB="0" distL="114300" distR="114300" simplePos="0" relativeHeight="251659264" behindDoc="1" locked="0" layoutInCell="1" allowOverlap="1" wp14:anchorId="356440EF" wp14:editId="621BD156">
            <wp:simplePos x="0" y="0"/>
            <wp:positionH relativeFrom="column">
              <wp:posOffset>3708400</wp:posOffset>
            </wp:positionH>
            <wp:positionV relativeFrom="paragraph">
              <wp:posOffset>146050</wp:posOffset>
            </wp:positionV>
            <wp:extent cx="2276475" cy="1706880"/>
            <wp:effectExtent l="0" t="285750" r="0" b="27432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914-WA0025.jpe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276475" cy="170688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02355B" w:rsidRDefault="0002355B" w:rsidP="00387490">
      <w:pPr>
        <w:spacing w:after="0" w:line="240" w:lineRule="auto"/>
        <w:contextualSpacing/>
        <w:rPr>
          <w:sz w:val="26"/>
        </w:rPr>
      </w:pPr>
    </w:p>
    <w:p w:rsidR="0002355B" w:rsidRDefault="0002355B" w:rsidP="00387490">
      <w:pPr>
        <w:spacing w:after="0" w:line="240" w:lineRule="auto"/>
        <w:contextualSpacing/>
        <w:rPr>
          <w:sz w:val="26"/>
        </w:rPr>
      </w:pPr>
      <w:bookmarkStart w:id="0" w:name="_GoBack"/>
      <w:bookmarkEnd w:id="0"/>
    </w:p>
    <w:p w:rsidR="003C7741" w:rsidRDefault="003C7741" w:rsidP="00387490">
      <w:pPr>
        <w:spacing w:after="0" w:line="240" w:lineRule="auto"/>
        <w:contextualSpacing/>
        <w:rPr>
          <w:sz w:val="26"/>
        </w:rPr>
      </w:pPr>
      <w:r>
        <w:rPr>
          <w:sz w:val="26"/>
        </w:rPr>
        <w:t>Información Personal</w:t>
      </w:r>
    </w:p>
    <w:p w:rsidR="0002355B" w:rsidRDefault="0002355B" w:rsidP="00387490">
      <w:pPr>
        <w:spacing w:after="0" w:line="240" w:lineRule="auto"/>
        <w:contextualSpacing/>
        <w:rPr>
          <w:sz w:val="26"/>
        </w:rPr>
      </w:pPr>
    </w:p>
    <w:p w:rsidR="003C7741" w:rsidRDefault="003C7741" w:rsidP="00387490">
      <w:pPr>
        <w:pStyle w:val="Prrafodelista"/>
        <w:numPr>
          <w:ilvl w:val="0"/>
          <w:numId w:val="18"/>
        </w:numPr>
        <w:spacing w:after="0" w:line="240" w:lineRule="auto"/>
        <w:rPr>
          <w:rFonts w:ascii="Berlin Sans FB" w:eastAsia="Arial Unicode MS" w:hAnsi="Berlin Sans FB" w:cs="Arial Unicode MS"/>
        </w:rPr>
      </w:pPr>
      <w:r w:rsidRPr="003C7741">
        <w:rPr>
          <w:rFonts w:ascii="Berlin Sans FB" w:eastAsia="Arial Unicode MS" w:hAnsi="Berlin Sans FB" w:cs="Arial Unicode MS"/>
        </w:rPr>
        <w:t>DNI: 38.994.011</w:t>
      </w:r>
    </w:p>
    <w:p w:rsidR="003C7741" w:rsidRDefault="003C7741" w:rsidP="00387490">
      <w:pPr>
        <w:pStyle w:val="Prrafodelista"/>
        <w:numPr>
          <w:ilvl w:val="0"/>
          <w:numId w:val="18"/>
        </w:numPr>
        <w:spacing w:after="0" w:line="240" w:lineRule="auto"/>
        <w:rPr>
          <w:rFonts w:ascii="Berlin Sans FB" w:eastAsia="Arial Unicode MS" w:hAnsi="Berlin Sans FB" w:cs="Arial Unicode MS"/>
        </w:rPr>
      </w:pPr>
      <w:r>
        <w:rPr>
          <w:rFonts w:ascii="Berlin Sans FB" w:eastAsia="Arial Unicode MS" w:hAnsi="Berlin Sans FB" w:cs="Arial Unicode MS"/>
        </w:rPr>
        <w:t>Nacionalidad: Argentino</w:t>
      </w:r>
    </w:p>
    <w:p w:rsidR="003C7741" w:rsidRDefault="003C7741" w:rsidP="00387490">
      <w:pPr>
        <w:pStyle w:val="Prrafodelista"/>
        <w:numPr>
          <w:ilvl w:val="0"/>
          <w:numId w:val="18"/>
        </w:numPr>
        <w:spacing w:after="0" w:line="240" w:lineRule="auto"/>
        <w:rPr>
          <w:rFonts w:ascii="Berlin Sans FB" w:eastAsia="Arial Unicode MS" w:hAnsi="Berlin Sans FB" w:cs="Arial Unicode MS"/>
        </w:rPr>
      </w:pPr>
      <w:r>
        <w:rPr>
          <w:rFonts w:ascii="Berlin Sans FB" w:eastAsia="Arial Unicode MS" w:hAnsi="Berlin Sans FB" w:cs="Arial Unicode MS"/>
        </w:rPr>
        <w:t>Fecha de Nacimiento: 14/06/1995</w:t>
      </w:r>
    </w:p>
    <w:p w:rsidR="003C7741" w:rsidRDefault="003C7741" w:rsidP="00387490">
      <w:pPr>
        <w:pStyle w:val="Prrafodelista"/>
        <w:numPr>
          <w:ilvl w:val="0"/>
          <w:numId w:val="18"/>
        </w:numPr>
        <w:spacing w:after="0" w:line="240" w:lineRule="auto"/>
        <w:rPr>
          <w:rFonts w:ascii="Berlin Sans FB" w:eastAsia="Arial Unicode MS" w:hAnsi="Berlin Sans FB" w:cs="Arial Unicode MS"/>
        </w:rPr>
      </w:pPr>
      <w:r>
        <w:rPr>
          <w:rFonts w:ascii="Berlin Sans FB" w:eastAsia="Arial Unicode MS" w:hAnsi="Berlin Sans FB" w:cs="Arial Unicode MS"/>
        </w:rPr>
        <w:t>Lugar de Nacimiento: C.A.B.A</w:t>
      </w:r>
    </w:p>
    <w:p w:rsidR="003C7741" w:rsidRDefault="003C7741" w:rsidP="00387490">
      <w:pPr>
        <w:pStyle w:val="Prrafodelista"/>
        <w:numPr>
          <w:ilvl w:val="0"/>
          <w:numId w:val="18"/>
        </w:numPr>
        <w:spacing w:after="0" w:line="240" w:lineRule="auto"/>
        <w:rPr>
          <w:rFonts w:ascii="Berlin Sans FB" w:eastAsia="Arial Unicode MS" w:hAnsi="Berlin Sans FB" w:cs="Arial Unicode MS"/>
        </w:rPr>
      </w:pPr>
      <w:r>
        <w:rPr>
          <w:rFonts w:ascii="Berlin Sans FB" w:eastAsia="Arial Unicode MS" w:hAnsi="Berlin Sans FB" w:cs="Arial Unicode MS"/>
        </w:rPr>
        <w:t>Sexo: Masculino</w:t>
      </w:r>
    </w:p>
    <w:p w:rsidR="003C7741" w:rsidRDefault="003C7741" w:rsidP="00387490">
      <w:pPr>
        <w:pStyle w:val="Prrafodelista"/>
        <w:numPr>
          <w:ilvl w:val="0"/>
          <w:numId w:val="18"/>
        </w:numPr>
        <w:spacing w:after="0" w:line="240" w:lineRule="auto"/>
        <w:rPr>
          <w:rFonts w:ascii="Berlin Sans FB" w:eastAsia="Arial Unicode MS" w:hAnsi="Berlin Sans FB" w:cs="Arial Unicode MS"/>
        </w:rPr>
      </w:pPr>
      <w:r>
        <w:rPr>
          <w:rFonts w:ascii="Berlin Sans FB" w:eastAsia="Arial Unicode MS" w:hAnsi="Berlin Sans FB" w:cs="Arial Unicode MS"/>
        </w:rPr>
        <w:t>Estado Civil: Soltero</w:t>
      </w:r>
    </w:p>
    <w:p w:rsidR="0002355B" w:rsidRDefault="0002355B" w:rsidP="00387490">
      <w:pPr>
        <w:pStyle w:val="Prrafodelista"/>
        <w:numPr>
          <w:ilvl w:val="0"/>
          <w:numId w:val="18"/>
        </w:numPr>
        <w:spacing w:after="0" w:line="240" w:lineRule="auto"/>
        <w:rPr>
          <w:rFonts w:ascii="Berlin Sans FB" w:eastAsia="Arial Unicode MS" w:hAnsi="Berlin Sans FB" w:cs="Arial Unicode MS"/>
        </w:rPr>
      </w:pPr>
      <w:r>
        <w:rPr>
          <w:rFonts w:ascii="Berlin Sans FB" w:eastAsia="Arial Unicode MS" w:hAnsi="Berlin Sans FB" w:cs="Arial Unicode MS"/>
        </w:rPr>
        <w:t xml:space="preserve">Edad: </w:t>
      </w:r>
      <w:r w:rsidR="00F76A6D">
        <w:rPr>
          <w:rFonts w:ascii="Berlin Sans FB" w:eastAsia="Arial Unicode MS" w:hAnsi="Berlin Sans FB" w:cs="Arial Unicode MS"/>
        </w:rPr>
        <w:t>2</w:t>
      </w:r>
      <w:r w:rsidR="000308ED">
        <w:rPr>
          <w:rFonts w:ascii="Berlin Sans FB" w:eastAsia="Arial Unicode MS" w:hAnsi="Berlin Sans FB" w:cs="Arial Unicode MS"/>
        </w:rPr>
        <w:t>6</w:t>
      </w:r>
      <w:r>
        <w:rPr>
          <w:rFonts w:ascii="Berlin Sans FB" w:eastAsia="Arial Unicode MS" w:hAnsi="Berlin Sans FB" w:cs="Arial Unicode MS"/>
        </w:rPr>
        <w:t xml:space="preserve"> Años</w:t>
      </w:r>
    </w:p>
    <w:p w:rsidR="00215414" w:rsidRDefault="00215414" w:rsidP="00387490">
      <w:pPr>
        <w:pStyle w:val="Prrafodelista"/>
        <w:numPr>
          <w:ilvl w:val="0"/>
          <w:numId w:val="18"/>
        </w:numPr>
        <w:spacing w:after="0" w:line="240" w:lineRule="auto"/>
        <w:rPr>
          <w:rFonts w:ascii="Berlin Sans FB" w:eastAsia="Arial Unicode MS" w:hAnsi="Berlin Sans FB" w:cs="Arial Unicode MS"/>
        </w:rPr>
      </w:pPr>
      <w:r>
        <w:rPr>
          <w:rFonts w:ascii="Berlin Sans FB" w:eastAsia="Arial Unicode MS" w:hAnsi="Berlin Sans FB" w:cs="Arial Unicode MS"/>
        </w:rPr>
        <w:t>Licencia Clase A3, B1</w:t>
      </w:r>
    </w:p>
    <w:p w:rsidR="004436F7" w:rsidRDefault="004436F7" w:rsidP="00387490">
      <w:pPr>
        <w:pStyle w:val="Prrafodelista"/>
        <w:numPr>
          <w:ilvl w:val="0"/>
          <w:numId w:val="18"/>
        </w:numPr>
        <w:spacing w:after="0" w:line="240" w:lineRule="auto"/>
        <w:rPr>
          <w:rFonts w:ascii="Berlin Sans FB" w:eastAsia="Arial Unicode MS" w:hAnsi="Berlin Sans FB" w:cs="Arial Unicode MS"/>
        </w:rPr>
      </w:pPr>
      <w:r>
        <w:rPr>
          <w:rFonts w:ascii="Berlin Sans FB" w:eastAsia="Arial Unicode MS" w:hAnsi="Berlin Sans FB" w:cs="Arial Unicode MS"/>
        </w:rPr>
        <w:t>Curso RCP 2019</w:t>
      </w:r>
    </w:p>
    <w:p w:rsidR="003C7741" w:rsidRDefault="003C7741" w:rsidP="00387490">
      <w:pPr>
        <w:pStyle w:val="Prrafodelista"/>
        <w:numPr>
          <w:ilvl w:val="0"/>
          <w:numId w:val="18"/>
        </w:numPr>
        <w:spacing w:after="0" w:line="240" w:lineRule="auto"/>
        <w:rPr>
          <w:rFonts w:ascii="Berlin Sans FB" w:eastAsia="Arial Unicode MS" w:hAnsi="Berlin Sans FB" w:cs="Arial Unicode MS"/>
        </w:rPr>
      </w:pPr>
      <w:r>
        <w:rPr>
          <w:rFonts w:ascii="Berlin Sans FB" w:eastAsia="Arial Unicode MS" w:hAnsi="Berlin Sans FB" w:cs="Arial Unicode MS"/>
        </w:rPr>
        <w:t>Teléfono Móvil: 1</w:t>
      </w:r>
      <w:r w:rsidR="00F76A6D">
        <w:rPr>
          <w:rFonts w:ascii="Berlin Sans FB" w:eastAsia="Arial Unicode MS" w:hAnsi="Berlin Sans FB" w:cs="Arial Unicode MS"/>
        </w:rPr>
        <w:t>1</w:t>
      </w:r>
      <w:r>
        <w:rPr>
          <w:rFonts w:ascii="Berlin Sans FB" w:eastAsia="Arial Unicode MS" w:hAnsi="Berlin Sans FB" w:cs="Arial Unicode MS"/>
        </w:rPr>
        <w:t>-</w:t>
      </w:r>
      <w:r w:rsidR="00282E43">
        <w:rPr>
          <w:rFonts w:ascii="Berlin Sans FB" w:eastAsia="Arial Unicode MS" w:hAnsi="Berlin Sans FB" w:cs="Arial Unicode MS"/>
        </w:rPr>
        <w:t>6377</w:t>
      </w:r>
      <w:r>
        <w:rPr>
          <w:rFonts w:ascii="Berlin Sans FB" w:eastAsia="Arial Unicode MS" w:hAnsi="Berlin Sans FB" w:cs="Arial Unicode MS"/>
        </w:rPr>
        <w:t>-</w:t>
      </w:r>
      <w:r w:rsidR="00282E43">
        <w:rPr>
          <w:rFonts w:ascii="Berlin Sans FB" w:eastAsia="Arial Unicode MS" w:hAnsi="Berlin Sans FB" w:cs="Arial Unicode MS"/>
        </w:rPr>
        <w:t>1680</w:t>
      </w:r>
    </w:p>
    <w:p w:rsidR="00C721BC" w:rsidRDefault="00C721BC" w:rsidP="00387490">
      <w:pPr>
        <w:pStyle w:val="Prrafodelista"/>
        <w:numPr>
          <w:ilvl w:val="0"/>
          <w:numId w:val="18"/>
        </w:numPr>
        <w:spacing w:after="0" w:line="240" w:lineRule="auto"/>
        <w:rPr>
          <w:rFonts w:ascii="Berlin Sans FB" w:eastAsia="Arial Unicode MS" w:hAnsi="Berlin Sans FB" w:cs="Arial Unicode MS"/>
        </w:rPr>
      </w:pPr>
      <w:r>
        <w:rPr>
          <w:rFonts w:ascii="Berlin Sans FB" w:eastAsia="Arial Unicode MS" w:hAnsi="Berlin Sans FB" w:cs="Arial Unicode MS"/>
        </w:rPr>
        <w:t>Dirección</w:t>
      </w:r>
      <w:r w:rsidR="00282E43">
        <w:rPr>
          <w:rFonts w:ascii="Berlin Sans FB" w:eastAsia="Arial Unicode MS" w:hAnsi="Berlin Sans FB" w:cs="Arial Unicode MS"/>
        </w:rPr>
        <w:t xml:space="preserve">: </w:t>
      </w:r>
      <w:r w:rsidR="000308ED">
        <w:rPr>
          <w:rFonts w:ascii="Berlin Sans FB" w:eastAsia="Arial Unicode MS" w:hAnsi="Berlin Sans FB" w:cs="Arial Unicode MS"/>
        </w:rPr>
        <w:t>Av. Melian 3566 4D</w:t>
      </w:r>
    </w:p>
    <w:p w:rsidR="00F76A6D" w:rsidRDefault="00282E43" w:rsidP="00387490">
      <w:pPr>
        <w:pStyle w:val="Prrafodelista"/>
        <w:numPr>
          <w:ilvl w:val="0"/>
          <w:numId w:val="18"/>
        </w:numPr>
        <w:spacing w:after="0" w:line="240" w:lineRule="auto"/>
        <w:rPr>
          <w:rFonts w:ascii="Berlin Sans FB" w:eastAsia="Arial Unicode MS" w:hAnsi="Berlin Sans FB" w:cs="Arial Unicode MS"/>
        </w:rPr>
      </w:pPr>
      <w:r w:rsidRPr="00F76A6D">
        <w:rPr>
          <w:rFonts w:ascii="Berlin Sans FB" w:eastAsia="Arial Unicode MS" w:hAnsi="Berlin Sans FB" w:cs="Arial Unicode MS"/>
        </w:rPr>
        <w:t xml:space="preserve">Partido: </w:t>
      </w:r>
      <w:r w:rsidR="00F76A6D">
        <w:rPr>
          <w:rFonts w:ascii="Berlin Sans FB" w:eastAsia="Arial Unicode MS" w:hAnsi="Berlin Sans FB" w:cs="Arial Unicode MS"/>
        </w:rPr>
        <w:t>CABA</w:t>
      </w:r>
    </w:p>
    <w:p w:rsidR="00C721BC" w:rsidRPr="00F76A6D" w:rsidRDefault="00C721BC" w:rsidP="00387490">
      <w:pPr>
        <w:pStyle w:val="Prrafodelista"/>
        <w:numPr>
          <w:ilvl w:val="0"/>
          <w:numId w:val="18"/>
        </w:numPr>
        <w:spacing w:after="0" w:line="240" w:lineRule="auto"/>
        <w:rPr>
          <w:rFonts w:ascii="Berlin Sans FB" w:eastAsia="Arial Unicode MS" w:hAnsi="Berlin Sans FB" w:cs="Arial Unicode MS"/>
        </w:rPr>
      </w:pPr>
      <w:r w:rsidRPr="00F76A6D">
        <w:rPr>
          <w:rFonts w:ascii="Berlin Sans FB" w:eastAsia="Arial Unicode MS" w:hAnsi="Berlin Sans FB" w:cs="Arial Unicode MS"/>
        </w:rPr>
        <w:t xml:space="preserve">Barrio: </w:t>
      </w:r>
      <w:r w:rsidR="00F76A6D">
        <w:rPr>
          <w:rFonts w:ascii="Berlin Sans FB" w:eastAsia="Arial Unicode MS" w:hAnsi="Berlin Sans FB" w:cs="Arial Unicode MS"/>
        </w:rPr>
        <w:t xml:space="preserve"> Saavedra</w:t>
      </w:r>
    </w:p>
    <w:p w:rsidR="003C7741" w:rsidRPr="00215414" w:rsidRDefault="003C7741" w:rsidP="00387490">
      <w:pPr>
        <w:pStyle w:val="Prrafodelista"/>
        <w:numPr>
          <w:ilvl w:val="0"/>
          <w:numId w:val="18"/>
        </w:numPr>
        <w:spacing w:after="0" w:line="240" w:lineRule="auto"/>
        <w:rPr>
          <w:rStyle w:val="Hipervnculo"/>
          <w:rFonts w:ascii="Berlin Sans FB" w:eastAsia="Arial Unicode MS" w:hAnsi="Berlin Sans FB" w:cs="Arial Unicode MS"/>
          <w:color w:val="000000" w:themeColor="text1"/>
          <w:u w:val="none"/>
        </w:rPr>
      </w:pPr>
      <w:r>
        <w:rPr>
          <w:rFonts w:ascii="Berlin Sans FB" w:eastAsia="Arial Unicode MS" w:hAnsi="Berlin Sans FB" w:cs="Arial Unicode MS"/>
        </w:rPr>
        <w:t xml:space="preserve">Email: </w:t>
      </w:r>
      <w:hyperlink r:id="rId10" w:history="1">
        <w:r w:rsidRPr="0013216C">
          <w:rPr>
            <w:rStyle w:val="Hipervnculo"/>
            <w:rFonts w:ascii="Berlin Sans FB" w:eastAsia="Arial Unicode MS" w:hAnsi="Berlin Sans FB" w:cs="Arial Unicode MS"/>
          </w:rPr>
          <w:t>g.pablo.1995@hotmail.com</w:t>
        </w:r>
      </w:hyperlink>
    </w:p>
    <w:p w:rsidR="00215414" w:rsidRDefault="00215414" w:rsidP="00215414">
      <w:pPr>
        <w:pStyle w:val="Prrafodelista"/>
        <w:spacing w:after="0" w:line="240" w:lineRule="auto"/>
        <w:rPr>
          <w:rFonts w:ascii="Berlin Sans FB" w:eastAsia="Arial Unicode MS" w:hAnsi="Berlin Sans FB" w:cs="Arial Unicode MS"/>
        </w:rPr>
      </w:pPr>
    </w:p>
    <w:p w:rsidR="0002355B" w:rsidRDefault="0002355B" w:rsidP="00387490">
      <w:pPr>
        <w:spacing w:after="0" w:line="240" w:lineRule="auto"/>
        <w:contextualSpacing/>
        <w:rPr>
          <w:rFonts w:eastAsia="Arial Unicode MS" w:cs="Arial Unicode MS"/>
          <w:sz w:val="26"/>
        </w:rPr>
      </w:pPr>
    </w:p>
    <w:p w:rsidR="0002355B" w:rsidRDefault="0002355B" w:rsidP="00387490">
      <w:pPr>
        <w:spacing w:after="0" w:line="240" w:lineRule="auto"/>
        <w:contextualSpacing/>
        <w:rPr>
          <w:rFonts w:eastAsia="Arial Unicode MS" w:cs="Arial Unicode MS"/>
          <w:sz w:val="26"/>
        </w:rPr>
      </w:pPr>
    </w:p>
    <w:p w:rsidR="0002355B" w:rsidRDefault="0002355B" w:rsidP="00387490">
      <w:pPr>
        <w:spacing w:after="0" w:line="240" w:lineRule="auto"/>
        <w:contextualSpacing/>
        <w:rPr>
          <w:rFonts w:eastAsia="Arial Unicode MS" w:cs="Arial Unicode MS"/>
          <w:sz w:val="26"/>
        </w:rPr>
      </w:pPr>
    </w:p>
    <w:p w:rsidR="003C7741" w:rsidRDefault="003C7741" w:rsidP="00387490">
      <w:pPr>
        <w:spacing w:after="0" w:line="240" w:lineRule="auto"/>
        <w:contextualSpacing/>
        <w:rPr>
          <w:rFonts w:eastAsia="Arial Unicode MS" w:cs="Arial Unicode MS"/>
          <w:sz w:val="26"/>
        </w:rPr>
      </w:pPr>
      <w:r w:rsidRPr="003C7741">
        <w:rPr>
          <w:rFonts w:eastAsia="Arial Unicode MS" w:cs="Arial Unicode MS"/>
          <w:sz w:val="26"/>
        </w:rPr>
        <w:t>Estudio</w:t>
      </w:r>
      <w:r w:rsidR="00387490">
        <w:rPr>
          <w:rFonts w:eastAsia="Arial Unicode MS" w:cs="Arial Unicode MS"/>
          <w:sz w:val="26"/>
        </w:rPr>
        <w:t>s</w:t>
      </w:r>
    </w:p>
    <w:p w:rsidR="0002355B" w:rsidRPr="003C7741" w:rsidRDefault="0002355B" w:rsidP="00387490">
      <w:pPr>
        <w:spacing w:after="0" w:line="240" w:lineRule="auto"/>
        <w:contextualSpacing/>
        <w:rPr>
          <w:rFonts w:eastAsia="Arial Unicode MS" w:cs="Arial Unicode MS"/>
          <w:sz w:val="30"/>
        </w:rPr>
      </w:pPr>
    </w:p>
    <w:p w:rsidR="003C7741" w:rsidRDefault="003C7741" w:rsidP="00387490">
      <w:pPr>
        <w:pStyle w:val="Prrafodelista"/>
        <w:numPr>
          <w:ilvl w:val="0"/>
          <w:numId w:val="19"/>
        </w:numPr>
        <w:spacing w:after="0" w:line="240" w:lineRule="auto"/>
        <w:rPr>
          <w:rFonts w:ascii="Berlin Sans FB" w:eastAsia="Arial Unicode MS" w:hAnsi="Berlin Sans FB" w:cs="Arial Unicode MS"/>
        </w:rPr>
      </w:pPr>
      <w:r>
        <w:rPr>
          <w:rFonts w:ascii="Berlin Sans FB" w:eastAsia="Arial Unicode MS" w:hAnsi="Berlin Sans FB" w:cs="Arial Unicode MS"/>
        </w:rPr>
        <w:t xml:space="preserve">Primario (Jardín – Hasta 6to Grado) </w:t>
      </w:r>
    </w:p>
    <w:p w:rsidR="003C7741" w:rsidRDefault="003C7741" w:rsidP="00387490">
      <w:pPr>
        <w:spacing w:after="0" w:line="240" w:lineRule="auto"/>
        <w:ind w:left="360"/>
        <w:contextualSpacing/>
        <w:rPr>
          <w:rFonts w:ascii="Arial" w:hAnsi="Arial" w:cs="Arial"/>
          <w:b/>
          <w:sz w:val="18"/>
          <w:szCs w:val="18"/>
        </w:rPr>
      </w:pPr>
      <w:r w:rsidRPr="003C7741">
        <w:rPr>
          <w:rFonts w:ascii="Arial" w:hAnsi="Arial" w:cs="Arial"/>
          <w:b/>
          <w:sz w:val="18"/>
          <w:szCs w:val="18"/>
        </w:rPr>
        <w:t>Escuela N°19 D.E. 9 “Provincia de Chubut</w:t>
      </w:r>
      <w:r w:rsidR="00387490">
        <w:rPr>
          <w:rFonts w:ascii="Arial" w:hAnsi="Arial" w:cs="Arial"/>
          <w:b/>
          <w:sz w:val="18"/>
          <w:szCs w:val="18"/>
        </w:rPr>
        <w:t>”</w:t>
      </w:r>
    </w:p>
    <w:p w:rsidR="00387490" w:rsidRDefault="00387490" w:rsidP="00387490">
      <w:pPr>
        <w:spacing w:after="0" w:line="240" w:lineRule="auto"/>
        <w:ind w:left="360"/>
        <w:contextualSpacing/>
        <w:rPr>
          <w:rFonts w:ascii="Arial" w:hAnsi="Arial" w:cs="Arial"/>
          <w:b/>
          <w:sz w:val="18"/>
          <w:szCs w:val="18"/>
        </w:rPr>
      </w:pPr>
    </w:p>
    <w:p w:rsidR="003C7741" w:rsidRPr="003C7741" w:rsidRDefault="003C7741" w:rsidP="00387490">
      <w:pPr>
        <w:pStyle w:val="Prrafodelista"/>
        <w:numPr>
          <w:ilvl w:val="0"/>
          <w:numId w:val="19"/>
        </w:numPr>
        <w:spacing w:after="0" w:line="240" w:lineRule="auto"/>
        <w:rPr>
          <w:rFonts w:ascii="Berlin Sans FB" w:hAnsi="Berlin Sans FB" w:cs="Arial"/>
          <w:b/>
          <w:szCs w:val="18"/>
        </w:rPr>
      </w:pPr>
      <w:r>
        <w:rPr>
          <w:rFonts w:ascii="Berlin Sans FB" w:hAnsi="Berlin Sans FB" w:cs="Arial"/>
          <w:szCs w:val="18"/>
        </w:rPr>
        <w:t>Primario(7mo Grado)</w:t>
      </w:r>
    </w:p>
    <w:p w:rsidR="00387490" w:rsidRDefault="00387490" w:rsidP="00387490">
      <w:pPr>
        <w:spacing w:after="0" w:line="240" w:lineRule="auto"/>
        <w:ind w:left="360"/>
        <w:contextualSpacing/>
        <w:rPr>
          <w:rFonts w:ascii="Arial" w:hAnsi="Arial" w:cs="Arial"/>
          <w:b/>
          <w:color w:val="auto"/>
          <w:sz w:val="18"/>
          <w:szCs w:val="18"/>
          <w:shd w:val="clear" w:color="auto" w:fill="FFFFFF"/>
        </w:rPr>
      </w:pPr>
      <w:r w:rsidRPr="00387490">
        <w:rPr>
          <w:rFonts w:ascii="Arial" w:hAnsi="Arial" w:cs="Arial"/>
          <w:b/>
          <w:color w:val="auto"/>
          <w:sz w:val="18"/>
          <w:szCs w:val="18"/>
          <w:shd w:val="clear" w:color="auto" w:fill="FFFFFF"/>
        </w:rPr>
        <w:t>Escuela Nª4 D.E. 12 “Provincia de La Pampa”</w:t>
      </w:r>
    </w:p>
    <w:p w:rsidR="00387490" w:rsidRDefault="00387490" w:rsidP="00387490">
      <w:pPr>
        <w:spacing w:after="0" w:line="240" w:lineRule="auto"/>
        <w:ind w:left="360"/>
        <w:contextualSpacing/>
        <w:rPr>
          <w:rFonts w:ascii="Arial" w:hAnsi="Arial" w:cs="Arial"/>
          <w:b/>
          <w:color w:val="auto"/>
          <w:sz w:val="18"/>
          <w:szCs w:val="18"/>
          <w:shd w:val="clear" w:color="auto" w:fill="FFFFFF"/>
        </w:rPr>
      </w:pPr>
    </w:p>
    <w:p w:rsidR="0002355B" w:rsidRPr="00387490" w:rsidRDefault="0002355B" w:rsidP="0002355B">
      <w:pPr>
        <w:pStyle w:val="Prrafodelista"/>
        <w:numPr>
          <w:ilvl w:val="0"/>
          <w:numId w:val="19"/>
        </w:numPr>
        <w:spacing w:after="0" w:line="240" w:lineRule="auto"/>
        <w:rPr>
          <w:rFonts w:ascii="Berlin Sans FB" w:hAnsi="Berlin Sans FB" w:cs="Arial"/>
          <w:b/>
          <w:color w:val="auto"/>
          <w:shd w:val="clear" w:color="auto" w:fill="FFFFFF"/>
        </w:rPr>
      </w:pPr>
      <w:r>
        <w:rPr>
          <w:rFonts w:ascii="Berlin Sans FB" w:hAnsi="Berlin Sans FB" w:cs="Arial"/>
          <w:color w:val="auto"/>
          <w:shd w:val="clear" w:color="auto" w:fill="FFFFFF"/>
        </w:rPr>
        <w:t>Secundario (Completo – Técnico en Informática)</w:t>
      </w:r>
    </w:p>
    <w:p w:rsidR="0002355B" w:rsidRDefault="0002355B" w:rsidP="0002355B">
      <w:pPr>
        <w:spacing w:after="0"/>
        <w:ind w:left="360"/>
        <w:rPr>
          <w:rFonts w:ascii="Berlin Sans FB" w:hAnsi="Berlin Sans FB"/>
          <w:color w:val="auto"/>
        </w:rPr>
      </w:pPr>
      <w:r w:rsidRPr="00387490">
        <w:rPr>
          <w:rFonts w:ascii="Berlin Sans FB" w:hAnsi="Berlin Sans FB"/>
          <w:color w:val="auto"/>
        </w:rPr>
        <w:t>E</w:t>
      </w:r>
      <w:r>
        <w:rPr>
          <w:rFonts w:ascii="Berlin Sans FB" w:hAnsi="Berlin Sans FB"/>
          <w:color w:val="auto"/>
        </w:rPr>
        <w:t xml:space="preserve">scuela </w:t>
      </w:r>
      <w:r w:rsidRPr="00387490">
        <w:rPr>
          <w:rFonts w:ascii="Berlin Sans FB" w:hAnsi="Berlin Sans FB"/>
          <w:color w:val="auto"/>
        </w:rPr>
        <w:t>T</w:t>
      </w:r>
      <w:r>
        <w:rPr>
          <w:rFonts w:ascii="Berlin Sans FB" w:hAnsi="Berlin Sans FB"/>
          <w:color w:val="auto"/>
        </w:rPr>
        <w:t xml:space="preserve">écnica </w:t>
      </w:r>
      <w:r w:rsidRPr="00387490">
        <w:rPr>
          <w:rFonts w:ascii="Berlin Sans FB" w:hAnsi="Berlin Sans FB"/>
          <w:color w:val="auto"/>
        </w:rPr>
        <w:t>N°32 D.E. 14 “Gral. José de San Martin”</w:t>
      </w:r>
    </w:p>
    <w:p w:rsidR="00450C61" w:rsidRDefault="00450C61" w:rsidP="0002355B">
      <w:pPr>
        <w:spacing w:after="0"/>
        <w:ind w:left="360"/>
        <w:rPr>
          <w:rFonts w:ascii="Berlin Sans FB" w:hAnsi="Berlin Sans FB"/>
          <w:color w:val="auto"/>
        </w:rPr>
      </w:pPr>
    </w:p>
    <w:p w:rsidR="00450C61" w:rsidRDefault="00450C61" w:rsidP="00450C61">
      <w:pPr>
        <w:pStyle w:val="Prrafodelista"/>
        <w:numPr>
          <w:ilvl w:val="0"/>
          <w:numId w:val="19"/>
        </w:numPr>
        <w:spacing w:after="0"/>
        <w:rPr>
          <w:rFonts w:ascii="Berlin Sans FB" w:hAnsi="Berlin Sans FB"/>
          <w:color w:val="auto"/>
          <w:lang w:val="en-US"/>
        </w:rPr>
      </w:pPr>
      <w:r>
        <w:rPr>
          <w:rFonts w:ascii="Berlin Sans FB" w:hAnsi="Berlin Sans FB"/>
          <w:color w:val="auto"/>
          <w:lang w:val="en-US"/>
        </w:rPr>
        <w:t>Certificacion</w:t>
      </w:r>
      <w:r w:rsidRPr="00450C61">
        <w:rPr>
          <w:rFonts w:ascii="Berlin Sans FB" w:hAnsi="Berlin Sans FB"/>
          <w:color w:val="auto"/>
          <w:lang w:val="en-US"/>
        </w:rPr>
        <w:t xml:space="preserve"> (Certified Tech Developer – Fron</w:t>
      </w:r>
      <w:r>
        <w:rPr>
          <w:rFonts w:ascii="Berlin Sans FB" w:hAnsi="Berlin Sans FB"/>
          <w:color w:val="auto"/>
          <w:lang w:val="en-US"/>
        </w:rPr>
        <w:t>t</w:t>
      </w:r>
      <w:r w:rsidRPr="00450C61">
        <w:rPr>
          <w:rFonts w:ascii="Berlin Sans FB" w:hAnsi="Berlin Sans FB"/>
          <w:color w:val="auto"/>
          <w:lang w:val="en-US"/>
        </w:rPr>
        <w:t>end Specialist)</w:t>
      </w:r>
    </w:p>
    <w:p w:rsidR="00450C61" w:rsidRPr="00450C61" w:rsidRDefault="00450C61" w:rsidP="00450C61">
      <w:pPr>
        <w:spacing w:after="0"/>
        <w:ind w:left="360"/>
        <w:rPr>
          <w:rFonts w:ascii="Berlin Sans FB" w:hAnsi="Berlin Sans FB"/>
          <w:color w:val="auto"/>
          <w:lang w:val="en-US"/>
        </w:rPr>
      </w:pPr>
      <w:r>
        <w:rPr>
          <w:rFonts w:ascii="Berlin Sans FB" w:hAnsi="Berlin Sans FB"/>
          <w:color w:val="auto"/>
          <w:lang w:val="en-US"/>
        </w:rPr>
        <w:t>Digital House (2022 – 2025)</w:t>
      </w:r>
    </w:p>
    <w:p w:rsidR="00447137" w:rsidRPr="00450C61" w:rsidRDefault="00447137" w:rsidP="00387490">
      <w:pPr>
        <w:spacing w:after="0"/>
        <w:rPr>
          <w:rFonts w:cs="Arial"/>
          <w:color w:val="auto"/>
          <w:sz w:val="26"/>
          <w:shd w:val="clear" w:color="auto" w:fill="FFFFFF"/>
          <w:lang w:val="en-US"/>
        </w:rPr>
      </w:pPr>
    </w:p>
    <w:p w:rsidR="00387490" w:rsidRDefault="00387490" w:rsidP="00387490">
      <w:pPr>
        <w:spacing w:after="0"/>
        <w:rPr>
          <w:rFonts w:cs="Arial"/>
          <w:color w:val="auto"/>
          <w:sz w:val="26"/>
          <w:shd w:val="clear" w:color="auto" w:fill="FFFFFF"/>
        </w:rPr>
      </w:pPr>
      <w:r w:rsidRPr="00387490">
        <w:rPr>
          <w:rFonts w:cs="Arial"/>
          <w:color w:val="auto"/>
          <w:sz w:val="26"/>
          <w:shd w:val="clear" w:color="auto" w:fill="FFFFFF"/>
        </w:rPr>
        <w:t>Experiencia Laboral</w:t>
      </w:r>
    </w:p>
    <w:p w:rsidR="0002355B" w:rsidRDefault="0002355B" w:rsidP="00387490">
      <w:pPr>
        <w:spacing w:after="0"/>
        <w:rPr>
          <w:rFonts w:cs="Arial"/>
          <w:color w:val="auto"/>
          <w:sz w:val="26"/>
          <w:shd w:val="clear" w:color="auto" w:fill="FFFFFF"/>
        </w:rPr>
      </w:pPr>
    </w:p>
    <w:p w:rsidR="003B5C6F" w:rsidRDefault="003B5C6F" w:rsidP="00387490">
      <w:pPr>
        <w:pStyle w:val="Prrafodelista"/>
        <w:numPr>
          <w:ilvl w:val="0"/>
          <w:numId w:val="19"/>
        </w:numPr>
        <w:spacing w:after="0"/>
        <w:rPr>
          <w:rFonts w:ascii="Berlin Sans FB" w:hAnsi="Berlin Sans FB" w:cs="Arial"/>
          <w:color w:val="auto"/>
          <w:shd w:val="clear" w:color="auto" w:fill="FFFFFF"/>
        </w:rPr>
      </w:pPr>
      <w:r w:rsidRPr="00447137">
        <w:rPr>
          <w:rFonts w:ascii="Berlin Sans FB" w:hAnsi="Berlin Sans FB" w:cs="Arial"/>
          <w:b/>
          <w:color w:val="auto"/>
          <w:shd w:val="clear" w:color="auto" w:fill="FFFFFF"/>
        </w:rPr>
        <w:t>Técnico</w:t>
      </w:r>
      <w:r>
        <w:rPr>
          <w:rFonts w:ascii="Berlin Sans FB" w:hAnsi="Berlin Sans FB" w:cs="Arial"/>
          <w:color w:val="auto"/>
          <w:shd w:val="clear" w:color="auto" w:fill="FFFFFF"/>
        </w:rPr>
        <w:t xml:space="preserve"> (</w:t>
      </w:r>
      <w:r w:rsidR="00475AEA">
        <w:rPr>
          <w:rFonts w:ascii="Berlin Sans FB" w:hAnsi="Berlin Sans FB" w:cs="Arial"/>
          <w:color w:val="auto"/>
          <w:shd w:val="clear" w:color="auto" w:fill="FFFFFF"/>
        </w:rPr>
        <w:t>Trabajo</w:t>
      </w:r>
      <w:r>
        <w:rPr>
          <w:rFonts w:ascii="Berlin Sans FB" w:hAnsi="Berlin Sans FB" w:cs="Arial"/>
          <w:color w:val="auto"/>
          <w:shd w:val="clear" w:color="auto" w:fill="FFFFFF"/>
        </w:rPr>
        <w:t xml:space="preserve"> de armado</w:t>
      </w:r>
      <w:r w:rsidR="00475AEA">
        <w:rPr>
          <w:rFonts w:ascii="Berlin Sans FB" w:hAnsi="Berlin Sans FB" w:cs="Arial"/>
          <w:color w:val="auto"/>
          <w:shd w:val="clear" w:color="auto" w:fill="FFFFFF"/>
        </w:rPr>
        <w:t>, mantenimiento y limpieza</w:t>
      </w:r>
      <w:r>
        <w:rPr>
          <w:rFonts w:ascii="Berlin Sans FB" w:hAnsi="Berlin Sans FB" w:cs="Arial"/>
          <w:color w:val="auto"/>
          <w:shd w:val="clear" w:color="auto" w:fill="FFFFFF"/>
        </w:rPr>
        <w:t xml:space="preserve"> de computadoras) </w:t>
      </w:r>
      <w:r w:rsidR="000308ED">
        <w:rPr>
          <w:rFonts w:ascii="Berlin Sans FB" w:hAnsi="Berlin Sans FB" w:cs="Arial"/>
          <w:color w:val="auto"/>
          <w:shd w:val="clear" w:color="auto" w:fill="FFFFFF"/>
        </w:rPr>
        <w:t>desde 2012</w:t>
      </w:r>
    </w:p>
    <w:p w:rsidR="00447137" w:rsidRDefault="003541E1" w:rsidP="003541E1">
      <w:pPr>
        <w:pStyle w:val="Prrafodelista"/>
        <w:spacing w:after="0"/>
        <w:rPr>
          <w:rFonts w:ascii="Berlin Sans FB" w:hAnsi="Berlin Sans FB" w:cs="Arial"/>
          <w:color w:val="auto"/>
          <w:shd w:val="clear" w:color="auto" w:fill="FFFFFF"/>
        </w:rPr>
      </w:pPr>
      <w:r>
        <w:rPr>
          <w:rFonts w:ascii="Berlin Sans FB" w:hAnsi="Berlin Sans FB" w:cs="Arial"/>
          <w:color w:val="auto"/>
          <w:shd w:val="clear" w:color="auto" w:fill="FFFFFF"/>
        </w:rPr>
        <w:t xml:space="preserve">Estuve más de </w:t>
      </w:r>
      <w:r w:rsidR="000308ED">
        <w:rPr>
          <w:rFonts w:ascii="Berlin Sans FB" w:hAnsi="Berlin Sans FB" w:cs="Arial"/>
          <w:color w:val="auto"/>
          <w:shd w:val="clear" w:color="auto" w:fill="FFFFFF"/>
        </w:rPr>
        <w:t>10</w:t>
      </w:r>
      <w:r>
        <w:rPr>
          <w:rFonts w:ascii="Berlin Sans FB" w:hAnsi="Berlin Sans FB" w:cs="Arial"/>
          <w:color w:val="auto"/>
          <w:shd w:val="clear" w:color="auto" w:fill="FFFFFF"/>
        </w:rPr>
        <w:t xml:space="preserve"> años trabajando en el arreglo y mantenimiento de </w:t>
      </w:r>
      <w:proofErr w:type="spellStart"/>
      <w:r>
        <w:rPr>
          <w:rFonts w:ascii="Berlin Sans FB" w:hAnsi="Berlin Sans FB" w:cs="Arial"/>
          <w:color w:val="auto"/>
          <w:shd w:val="clear" w:color="auto" w:fill="FFFFFF"/>
        </w:rPr>
        <w:t>PCs</w:t>
      </w:r>
      <w:proofErr w:type="spellEnd"/>
      <w:r>
        <w:rPr>
          <w:rFonts w:ascii="Berlin Sans FB" w:hAnsi="Berlin Sans FB" w:cs="Arial"/>
          <w:color w:val="auto"/>
          <w:shd w:val="clear" w:color="auto" w:fill="FFFFFF"/>
        </w:rPr>
        <w:t xml:space="preserve"> en la parte de hardware y software</w:t>
      </w:r>
      <w:r w:rsidR="000308ED">
        <w:rPr>
          <w:rFonts w:ascii="Berlin Sans FB" w:hAnsi="Berlin Sans FB" w:cs="Arial"/>
          <w:color w:val="auto"/>
          <w:shd w:val="clear" w:color="auto" w:fill="FFFFFF"/>
        </w:rPr>
        <w:t xml:space="preserve"> de manera autónoma</w:t>
      </w:r>
    </w:p>
    <w:p w:rsidR="00CB0501" w:rsidRDefault="00CB0501" w:rsidP="003541E1">
      <w:pPr>
        <w:pStyle w:val="Prrafodelista"/>
        <w:spacing w:after="0"/>
        <w:rPr>
          <w:rFonts w:ascii="Berlin Sans FB" w:hAnsi="Berlin Sans FB" w:cs="Arial"/>
          <w:color w:val="auto"/>
          <w:shd w:val="clear" w:color="auto" w:fill="FFFFFF"/>
        </w:rPr>
      </w:pPr>
    </w:p>
    <w:p w:rsidR="00215414" w:rsidRDefault="00215414" w:rsidP="00215414">
      <w:pPr>
        <w:pStyle w:val="Prrafodelista"/>
        <w:numPr>
          <w:ilvl w:val="0"/>
          <w:numId w:val="19"/>
        </w:numPr>
        <w:spacing w:after="0"/>
        <w:rPr>
          <w:rFonts w:ascii="Berlin Sans FB" w:hAnsi="Berlin Sans FB" w:cs="Arial"/>
          <w:color w:val="auto"/>
          <w:shd w:val="clear" w:color="auto" w:fill="FFFFFF"/>
        </w:rPr>
      </w:pPr>
      <w:r w:rsidRPr="00447137">
        <w:rPr>
          <w:rFonts w:ascii="Berlin Sans FB" w:hAnsi="Berlin Sans FB" w:cs="Arial"/>
          <w:b/>
          <w:color w:val="auto"/>
          <w:shd w:val="clear" w:color="auto" w:fill="FFFFFF"/>
        </w:rPr>
        <w:t>Electricista</w:t>
      </w:r>
      <w:r>
        <w:rPr>
          <w:rFonts w:ascii="Berlin Sans FB" w:hAnsi="Berlin Sans FB" w:cs="Arial"/>
          <w:color w:val="auto"/>
          <w:shd w:val="clear" w:color="auto" w:fill="FFFFFF"/>
        </w:rPr>
        <w:t xml:space="preserve"> (</w:t>
      </w:r>
      <w:proofErr w:type="spellStart"/>
      <w:r>
        <w:rPr>
          <w:rFonts w:ascii="Berlin Sans FB" w:hAnsi="Berlin Sans FB" w:cs="Arial"/>
          <w:color w:val="auto"/>
          <w:shd w:val="clear" w:color="auto" w:fill="FFFFFF"/>
        </w:rPr>
        <w:t>Service</w:t>
      </w:r>
      <w:proofErr w:type="spellEnd"/>
      <w:r>
        <w:rPr>
          <w:rFonts w:ascii="Berlin Sans FB" w:hAnsi="Berlin Sans FB" w:cs="Arial"/>
          <w:color w:val="auto"/>
          <w:shd w:val="clear" w:color="auto" w:fill="FFFFFF"/>
        </w:rPr>
        <w:t xml:space="preserve"> e instalación domiciliaria) 2 año</w:t>
      </w:r>
    </w:p>
    <w:p w:rsidR="00215414" w:rsidRDefault="00215414" w:rsidP="00215414">
      <w:pPr>
        <w:pStyle w:val="Prrafodelista"/>
        <w:spacing w:after="0"/>
        <w:rPr>
          <w:rFonts w:ascii="Berlin Sans FB" w:hAnsi="Berlin Sans FB" w:cs="Arial"/>
          <w:color w:val="auto"/>
          <w:shd w:val="clear" w:color="auto" w:fill="FFFFFF"/>
        </w:rPr>
      </w:pPr>
      <w:r>
        <w:rPr>
          <w:rFonts w:ascii="Berlin Sans FB" w:hAnsi="Berlin Sans FB" w:cs="Arial"/>
          <w:color w:val="auto"/>
          <w:shd w:val="clear" w:color="auto" w:fill="FFFFFF"/>
        </w:rPr>
        <w:lastRenderedPageBreak/>
        <w:t>Gracias a los conocimientos obtenidos en el secundario pude arrancar solo como electricista, pero no duro mucho ya que sabía que no era lo que yo quería, pero logre hacer desde pequeñas reformas o ampliaciones hasta empezar de cero una casa entera</w:t>
      </w:r>
    </w:p>
    <w:p w:rsidR="00CB0501" w:rsidRDefault="00CB0501" w:rsidP="00215414">
      <w:pPr>
        <w:pStyle w:val="Prrafodelista"/>
        <w:spacing w:after="0"/>
        <w:rPr>
          <w:rFonts w:ascii="Berlin Sans FB" w:hAnsi="Berlin Sans FB" w:cs="Arial"/>
          <w:color w:val="auto"/>
          <w:shd w:val="clear" w:color="auto" w:fill="FFFFFF"/>
        </w:rPr>
      </w:pPr>
    </w:p>
    <w:p w:rsidR="00215414" w:rsidRDefault="00215414" w:rsidP="00215414">
      <w:pPr>
        <w:pStyle w:val="Prrafodelista"/>
        <w:numPr>
          <w:ilvl w:val="0"/>
          <w:numId w:val="19"/>
        </w:numPr>
        <w:spacing w:after="0"/>
        <w:rPr>
          <w:rFonts w:ascii="Berlin Sans FB" w:hAnsi="Berlin Sans FB" w:cs="Arial"/>
          <w:color w:val="auto"/>
          <w:shd w:val="clear" w:color="auto" w:fill="FFFFFF"/>
        </w:rPr>
      </w:pPr>
      <w:r w:rsidRPr="00447137">
        <w:rPr>
          <w:rFonts w:ascii="Berlin Sans FB" w:hAnsi="Berlin Sans FB" w:cs="Arial"/>
          <w:b/>
          <w:color w:val="auto"/>
          <w:shd w:val="clear" w:color="auto" w:fill="FFFFFF"/>
        </w:rPr>
        <w:t>Programador</w:t>
      </w:r>
      <w:r>
        <w:rPr>
          <w:rFonts w:ascii="Berlin Sans FB" w:hAnsi="Berlin Sans FB" w:cs="Arial"/>
          <w:color w:val="auto"/>
          <w:shd w:val="clear" w:color="auto" w:fill="FFFFFF"/>
        </w:rPr>
        <w:t xml:space="preserve"> (Estuve en una pasantía por el colegio) 3 meses</w:t>
      </w:r>
    </w:p>
    <w:p w:rsidR="00215414" w:rsidRDefault="00215414" w:rsidP="00215414">
      <w:pPr>
        <w:pStyle w:val="Prrafodelista"/>
        <w:spacing w:after="0"/>
        <w:rPr>
          <w:rFonts w:ascii="Berlin Sans FB" w:hAnsi="Berlin Sans FB" w:cs="Arial"/>
          <w:color w:val="auto"/>
          <w:shd w:val="clear" w:color="auto" w:fill="FFFFFF"/>
        </w:rPr>
      </w:pPr>
      <w:r>
        <w:rPr>
          <w:rFonts w:ascii="Berlin Sans FB" w:hAnsi="Berlin Sans FB" w:cs="Arial"/>
          <w:color w:val="auto"/>
          <w:shd w:val="clear" w:color="auto" w:fill="FFFFFF"/>
        </w:rPr>
        <w:t>En los 3 últimos años de la secundaria estuvimos viendo como programar en JAVA y C# creamos algunos programas simples y un juego (</w:t>
      </w:r>
      <w:proofErr w:type="spellStart"/>
      <w:r>
        <w:rPr>
          <w:rFonts w:ascii="Berlin Sans FB" w:hAnsi="Berlin Sans FB" w:cs="Arial"/>
          <w:color w:val="auto"/>
          <w:shd w:val="clear" w:color="auto" w:fill="FFFFFF"/>
        </w:rPr>
        <w:t>Arkanoid</w:t>
      </w:r>
      <w:proofErr w:type="spellEnd"/>
      <w:r>
        <w:rPr>
          <w:rFonts w:ascii="Berlin Sans FB" w:hAnsi="Berlin Sans FB" w:cs="Arial"/>
          <w:color w:val="auto"/>
          <w:shd w:val="clear" w:color="auto" w:fill="FFFFFF"/>
        </w:rPr>
        <w:t xml:space="preserve">), a los alumnos con mejores promedios nos dieron la chance de participar en una pasantía del gobierno en la que investigamos como podíamos ayudar a la gente discapacitada (visual-auditiva entre otras) y así hicimos algunos programas y algunos documentos de información acerca de los problemas y posibles soluciones. </w:t>
      </w:r>
    </w:p>
    <w:p w:rsidR="00447137" w:rsidRPr="00215414" w:rsidRDefault="00447137" w:rsidP="00215414">
      <w:pPr>
        <w:spacing w:after="0"/>
        <w:rPr>
          <w:rFonts w:ascii="Berlin Sans FB" w:hAnsi="Berlin Sans FB" w:cs="Arial"/>
          <w:color w:val="auto"/>
          <w:shd w:val="clear" w:color="auto" w:fill="FFFFFF"/>
        </w:rPr>
      </w:pPr>
    </w:p>
    <w:p w:rsidR="00387490" w:rsidRDefault="00215414" w:rsidP="00387490">
      <w:pPr>
        <w:pStyle w:val="Prrafodelista"/>
        <w:numPr>
          <w:ilvl w:val="0"/>
          <w:numId w:val="19"/>
        </w:numPr>
        <w:spacing w:after="0"/>
        <w:rPr>
          <w:rFonts w:ascii="Berlin Sans FB" w:hAnsi="Berlin Sans FB" w:cs="Arial"/>
          <w:color w:val="auto"/>
          <w:shd w:val="clear" w:color="auto" w:fill="FFFFFF"/>
        </w:rPr>
      </w:pPr>
      <w:proofErr w:type="spellStart"/>
      <w:r>
        <w:rPr>
          <w:rFonts w:ascii="Berlin Sans FB" w:hAnsi="Berlin Sans FB" w:cs="Arial"/>
          <w:b/>
          <w:color w:val="auto"/>
          <w:shd w:val="clear" w:color="auto" w:fill="FFFFFF"/>
        </w:rPr>
        <w:t>Ibercom</w:t>
      </w:r>
      <w:proofErr w:type="spellEnd"/>
      <w:r>
        <w:rPr>
          <w:rFonts w:ascii="Berlin Sans FB" w:hAnsi="Berlin Sans FB" w:cs="Arial"/>
          <w:b/>
          <w:color w:val="auto"/>
          <w:shd w:val="clear" w:color="auto" w:fill="FFFFFF"/>
        </w:rPr>
        <w:t xml:space="preserve"> </w:t>
      </w:r>
      <w:proofErr w:type="spellStart"/>
      <w:r>
        <w:rPr>
          <w:rFonts w:ascii="Berlin Sans FB" w:hAnsi="Berlin Sans FB" w:cs="Arial"/>
          <w:b/>
          <w:color w:val="auto"/>
          <w:shd w:val="clear" w:color="auto" w:fill="FFFFFF"/>
        </w:rPr>
        <w:t>Multicom</w:t>
      </w:r>
      <w:proofErr w:type="spellEnd"/>
      <w:r>
        <w:rPr>
          <w:rFonts w:ascii="Berlin Sans FB" w:hAnsi="Berlin Sans FB" w:cs="Arial"/>
          <w:color w:val="auto"/>
          <w:shd w:val="clear" w:color="auto" w:fill="FFFFFF"/>
        </w:rPr>
        <w:t xml:space="preserve"> (Técnico de Fibra Óptica) 2015 - </w:t>
      </w:r>
      <w:r w:rsidR="00A26D6D">
        <w:rPr>
          <w:rFonts w:ascii="Berlin Sans FB" w:hAnsi="Berlin Sans FB" w:cs="Arial"/>
          <w:color w:val="auto"/>
          <w:shd w:val="clear" w:color="auto" w:fill="FFFFFF"/>
        </w:rPr>
        <w:t>2021</w:t>
      </w:r>
    </w:p>
    <w:p w:rsidR="0018506F" w:rsidRDefault="00215414" w:rsidP="0018506F">
      <w:pPr>
        <w:pStyle w:val="Prrafodelista"/>
        <w:spacing w:after="0"/>
        <w:rPr>
          <w:rFonts w:ascii="Berlin Sans FB" w:hAnsi="Berlin Sans FB" w:cs="Arial"/>
          <w:color w:val="auto"/>
          <w:shd w:val="clear" w:color="auto" w:fill="FFFFFF"/>
        </w:rPr>
      </w:pPr>
      <w:r>
        <w:rPr>
          <w:rFonts w:ascii="Berlin Sans FB" w:hAnsi="Berlin Sans FB" w:cs="Arial"/>
          <w:color w:val="auto"/>
          <w:shd w:val="clear" w:color="auto" w:fill="FFFFFF"/>
        </w:rPr>
        <w:t xml:space="preserve">Arranque </w:t>
      </w:r>
      <w:r w:rsidR="000308ED">
        <w:rPr>
          <w:rFonts w:ascii="Berlin Sans FB" w:hAnsi="Berlin Sans FB" w:cs="Arial"/>
          <w:color w:val="auto"/>
          <w:shd w:val="clear" w:color="auto" w:fill="FFFFFF"/>
        </w:rPr>
        <w:t>en el 2015</w:t>
      </w:r>
      <w:r>
        <w:rPr>
          <w:rFonts w:ascii="Berlin Sans FB" w:hAnsi="Berlin Sans FB" w:cs="Arial"/>
          <w:color w:val="auto"/>
          <w:shd w:val="clear" w:color="auto" w:fill="FFFFFF"/>
        </w:rPr>
        <w:t xml:space="preserve"> en lo que es mantenimiento e instalación de fibra óptica en tod</w:t>
      </w:r>
      <w:r w:rsidR="000308ED">
        <w:rPr>
          <w:rFonts w:ascii="Berlin Sans FB" w:hAnsi="Berlin Sans FB" w:cs="Arial"/>
          <w:color w:val="auto"/>
          <w:shd w:val="clear" w:color="auto" w:fill="FFFFFF"/>
        </w:rPr>
        <w:t xml:space="preserve">o el Gran Buenos Aires y </w:t>
      </w:r>
      <w:proofErr w:type="spellStart"/>
      <w:r w:rsidR="000308ED">
        <w:rPr>
          <w:rFonts w:ascii="Berlin Sans FB" w:hAnsi="Berlin Sans FB" w:cs="Arial"/>
          <w:color w:val="auto"/>
          <w:shd w:val="clear" w:color="auto" w:fill="FFFFFF"/>
        </w:rPr>
        <w:t>Caba</w:t>
      </w:r>
      <w:proofErr w:type="spellEnd"/>
      <w:r>
        <w:rPr>
          <w:rFonts w:ascii="Berlin Sans FB" w:hAnsi="Berlin Sans FB" w:cs="Arial"/>
          <w:color w:val="auto"/>
          <w:shd w:val="clear" w:color="auto" w:fill="FFFFFF"/>
        </w:rPr>
        <w:t xml:space="preserve">, </w:t>
      </w:r>
      <w:r w:rsidR="000308ED">
        <w:rPr>
          <w:rFonts w:ascii="Berlin Sans FB" w:hAnsi="Berlin Sans FB" w:cs="Arial"/>
          <w:color w:val="auto"/>
          <w:shd w:val="clear" w:color="auto" w:fill="FFFFFF"/>
        </w:rPr>
        <w:t xml:space="preserve">en el 2017 me ascendieron a </w:t>
      </w:r>
      <w:r>
        <w:rPr>
          <w:rFonts w:ascii="Berlin Sans FB" w:hAnsi="Berlin Sans FB" w:cs="Arial"/>
          <w:color w:val="auto"/>
          <w:shd w:val="clear" w:color="auto" w:fill="FFFFFF"/>
        </w:rPr>
        <w:t xml:space="preserve">lugar de jefe de cuadrilla </w:t>
      </w:r>
      <w:r w:rsidR="000308ED">
        <w:rPr>
          <w:rFonts w:ascii="Berlin Sans FB" w:hAnsi="Berlin Sans FB" w:cs="Arial"/>
          <w:color w:val="auto"/>
          <w:shd w:val="clear" w:color="auto" w:fill="FFFFFF"/>
        </w:rPr>
        <w:t xml:space="preserve">con </w:t>
      </w:r>
      <w:r>
        <w:rPr>
          <w:rFonts w:ascii="Berlin Sans FB" w:hAnsi="Berlin Sans FB" w:cs="Arial"/>
          <w:color w:val="auto"/>
          <w:shd w:val="clear" w:color="auto" w:fill="FFFFFF"/>
        </w:rPr>
        <w:t xml:space="preserve">personal a cargo pero </w:t>
      </w:r>
      <w:r w:rsidR="000308ED">
        <w:rPr>
          <w:rFonts w:ascii="Berlin Sans FB" w:hAnsi="Berlin Sans FB" w:cs="Arial"/>
          <w:color w:val="auto"/>
          <w:shd w:val="clear" w:color="auto" w:fill="FFFFFF"/>
        </w:rPr>
        <w:t>en</w:t>
      </w:r>
      <w:r>
        <w:rPr>
          <w:rFonts w:ascii="Berlin Sans FB" w:hAnsi="Berlin Sans FB" w:cs="Arial"/>
          <w:color w:val="auto"/>
          <w:shd w:val="clear" w:color="auto" w:fill="FFFFFF"/>
        </w:rPr>
        <w:t xml:space="preserve"> campo.</w:t>
      </w:r>
      <w:r w:rsidR="008E0112">
        <w:rPr>
          <w:rFonts w:ascii="Berlin Sans FB" w:hAnsi="Berlin Sans FB" w:cs="Arial"/>
          <w:color w:val="auto"/>
          <w:shd w:val="clear" w:color="auto" w:fill="FFFFFF"/>
        </w:rPr>
        <w:t xml:space="preserve"> Trabaj</w:t>
      </w:r>
      <w:r w:rsidR="000308ED">
        <w:rPr>
          <w:rFonts w:ascii="Berlin Sans FB" w:hAnsi="Berlin Sans FB" w:cs="Arial"/>
          <w:color w:val="auto"/>
          <w:shd w:val="clear" w:color="auto" w:fill="FFFFFF"/>
        </w:rPr>
        <w:t>e</w:t>
      </w:r>
      <w:r w:rsidR="008E0112">
        <w:rPr>
          <w:rFonts w:ascii="Berlin Sans FB" w:hAnsi="Berlin Sans FB" w:cs="Arial"/>
          <w:color w:val="auto"/>
          <w:shd w:val="clear" w:color="auto" w:fill="FFFFFF"/>
        </w:rPr>
        <w:t xml:space="preserve"> para empresas como Claro, Movistar, Personal, American Tower, Century Link, </w:t>
      </w:r>
      <w:proofErr w:type="spellStart"/>
      <w:r w:rsidR="008E0112">
        <w:rPr>
          <w:rFonts w:ascii="Berlin Sans FB" w:hAnsi="Berlin Sans FB" w:cs="Arial"/>
          <w:color w:val="auto"/>
          <w:shd w:val="clear" w:color="auto" w:fill="FFFFFF"/>
        </w:rPr>
        <w:t>Level</w:t>
      </w:r>
      <w:proofErr w:type="spellEnd"/>
      <w:r w:rsidR="008E0112">
        <w:rPr>
          <w:rFonts w:ascii="Berlin Sans FB" w:hAnsi="Berlin Sans FB" w:cs="Arial"/>
          <w:color w:val="auto"/>
          <w:shd w:val="clear" w:color="auto" w:fill="FFFFFF"/>
        </w:rPr>
        <w:t xml:space="preserve"> 3 y </w:t>
      </w:r>
      <w:proofErr w:type="spellStart"/>
      <w:r w:rsidR="008E0112">
        <w:rPr>
          <w:rFonts w:ascii="Berlin Sans FB" w:hAnsi="Berlin Sans FB" w:cs="Arial"/>
          <w:color w:val="auto"/>
          <w:shd w:val="clear" w:color="auto" w:fill="FFFFFF"/>
        </w:rPr>
        <w:t>Arsat</w:t>
      </w:r>
      <w:proofErr w:type="spellEnd"/>
      <w:r w:rsidR="008E0112">
        <w:rPr>
          <w:rFonts w:ascii="Berlin Sans FB" w:hAnsi="Berlin Sans FB" w:cs="Arial"/>
          <w:color w:val="auto"/>
          <w:shd w:val="clear" w:color="auto" w:fill="FFFFFF"/>
        </w:rPr>
        <w:t>, entre otras.</w:t>
      </w:r>
    </w:p>
    <w:p w:rsidR="00F76A6D" w:rsidRDefault="00F76A6D" w:rsidP="0018506F">
      <w:pPr>
        <w:pStyle w:val="Prrafodelista"/>
        <w:spacing w:after="0"/>
        <w:rPr>
          <w:rFonts w:ascii="Berlin Sans FB" w:hAnsi="Berlin Sans FB" w:cs="Arial"/>
          <w:color w:val="auto"/>
          <w:shd w:val="clear" w:color="auto" w:fill="FFFFFF"/>
        </w:rPr>
      </w:pPr>
    </w:p>
    <w:p w:rsidR="00E20A1F" w:rsidRDefault="00E20A1F" w:rsidP="00E20A1F">
      <w:pPr>
        <w:spacing w:after="0"/>
        <w:rPr>
          <w:rFonts w:ascii="Berlin Sans FB" w:hAnsi="Berlin Sans FB" w:cs="Arial"/>
          <w:color w:val="auto"/>
          <w:shd w:val="clear" w:color="auto" w:fill="FFFFFF"/>
        </w:rPr>
      </w:pPr>
    </w:p>
    <w:p w:rsidR="00E20A1F" w:rsidRDefault="00E20A1F" w:rsidP="00E20A1F">
      <w:pPr>
        <w:spacing w:after="0"/>
        <w:rPr>
          <w:rFonts w:ascii="Berlin Sans FB" w:hAnsi="Berlin Sans FB" w:cs="Arial"/>
          <w:color w:val="auto"/>
          <w:shd w:val="clear" w:color="auto" w:fill="FFFFFF"/>
        </w:rPr>
      </w:pPr>
    </w:p>
    <w:p w:rsidR="00E20A1F" w:rsidRDefault="00E20A1F" w:rsidP="00E20A1F">
      <w:pPr>
        <w:spacing w:after="0"/>
        <w:rPr>
          <w:rFonts w:cs="Arial"/>
          <w:color w:val="auto"/>
          <w:sz w:val="28"/>
          <w:shd w:val="clear" w:color="auto" w:fill="FFFFFF"/>
        </w:rPr>
      </w:pPr>
      <w:r w:rsidRPr="00E20A1F">
        <w:rPr>
          <w:rFonts w:cs="Arial"/>
          <w:color w:val="auto"/>
          <w:sz w:val="28"/>
          <w:shd w:val="clear" w:color="auto" w:fill="FFFFFF"/>
        </w:rPr>
        <w:t>Conocimientos</w:t>
      </w:r>
    </w:p>
    <w:p w:rsidR="0002355B" w:rsidRDefault="0002355B" w:rsidP="00E20A1F">
      <w:pPr>
        <w:spacing w:after="0"/>
        <w:rPr>
          <w:rFonts w:cs="Arial"/>
          <w:color w:val="auto"/>
          <w:sz w:val="28"/>
          <w:shd w:val="clear" w:color="auto" w:fill="FFFFFF"/>
        </w:rPr>
      </w:pPr>
    </w:p>
    <w:p w:rsidR="00E20A1F" w:rsidRDefault="00E20A1F" w:rsidP="00E20A1F">
      <w:pPr>
        <w:pStyle w:val="Prrafodelista"/>
        <w:numPr>
          <w:ilvl w:val="0"/>
          <w:numId w:val="20"/>
        </w:numPr>
        <w:spacing w:after="0"/>
        <w:rPr>
          <w:rFonts w:ascii="Berlin Sans FB" w:hAnsi="Berlin Sans FB" w:cs="Arial"/>
          <w:color w:val="auto"/>
          <w:shd w:val="clear" w:color="auto" w:fill="FFFFFF"/>
        </w:rPr>
      </w:pPr>
      <w:r>
        <w:rPr>
          <w:rFonts w:ascii="Berlin Sans FB" w:hAnsi="Berlin Sans FB" w:cs="Arial"/>
          <w:color w:val="auto"/>
          <w:shd w:val="clear" w:color="auto" w:fill="FFFFFF"/>
        </w:rPr>
        <w:t xml:space="preserve">Base de Datos </w:t>
      </w:r>
      <w:proofErr w:type="spellStart"/>
      <w:r w:rsidR="00B32C1E">
        <w:rPr>
          <w:rFonts w:ascii="Berlin Sans FB" w:hAnsi="Berlin Sans FB" w:cs="Arial"/>
          <w:color w:val="auto"/>
          <w:shd w:val="clear" w:color="auto" w:fill="FFFFFF"/>
        </w:rPr>
        <w:t>My</w:t>
      </w:r>
      <w:r>
        <w:rPr>
          <w:rFonts w:ascii="Berlin Sans FB" w:hAnsi="Berlin Sans FB" w:cs="Arial"/>
          <w:color w:val="auto"/>
          <w:shd w:val="clear" w:color="auto" w:fill="FFFFFF"/>
        </w:rPr>
        <w:t>SQL</w:t>
      </w:r>
      <w:proofErr w:type="spellEnd"/>
      <w:r w:rsidR="00300CA9">
        <w:rPr>
          <w:rFonts w:ascii="Berlin Sans FB" w:hAnsi="Berlin Sans FB" w:cs="Arial"/>
          <w:color w:val="auto"/>
          <w:shd w:val="clear" w:color="auto" w:fill="FFFFFF"/>
        </w:rPr>
        <w:t>.</w:t>
      </w:r>
    </w:p>
    <w:p w:rsidR="00E20A1F" w:rsidRDefault="00215414" w:rsidP="00E20A1F">
      <w:pPr>
        <w:pStyle w:val="Prrafodelista"/>
        <w:numPr>
          <w:ilvl w:val="0"/>
          <w:numId w:val="20"/>
        </w:numPr>
        <w:spacing w:after="0"/>
        <w:rPr>
          <w:rFonts w:ascii="Berlin Sans FB" w:hAnsi="Berlin Sans FB" w:cs="Arial"/>
          <w:color w:val="auto"/>
          <w:shd w:val="clear" w:color="auto" w:fill="FFFFFF"/>
        </w:rPr>
      </w:pPr>
      <w:r>
        <w:rPr>
          <w:rFonts w:ascii="Berlin Sans FB" w:hAnsi="Berlin Sans FB" w:cs="Arial"/>
          <w:color w:val="auto"/>
          <w:shd w:val="clear" w:color="auto" w:fill="FFFFFF"/>
        </w:rPr>
        <w:t>L</w:t>
      </w:r>
      <w:r w:rsidR="00E20A1F">
        <w:rPr>
          <w:rFonts w:ascii="Berlin Sans FB" w:hAnsi="Berlin Sans FB" w:cs="Arial"/>
          <w:color w:val="auto"/>
          <w:shd w:val="clear" w:color="auto" w:fill="FFFFFF"/>
        </w:rPr>
        <w:t>enguajes de programación JAVA y C#</w:t>
      </w:r>
      <w:r w:rsidR="00300CA9">
        <w:rPr>
          <w:rFonts w:ascii="Berlin Sans FB" w:hAnsi="Berlin Sans FB" w:cs="Arial"/>
          <w:color w:val="auto"/>
          <w:shd w:val="clear" w:color="auto" w:fill="FFFFFF"/>
        </w:rPr>
        <w:t>.</w:t>
      </w:r>
    </w:p>
    <w:p w:rsidR="00E20A1F" w:rsidRDefault="00215414" w:rsidP="00E20A1F">
      <w:pPr>
        <w:pStyle w:val="Prrafodelista"/>
        <w:numPr>
          <w:ilvl w:val="0"/>
          <w:numId w:val="20"/>
        </w:numPr>
        <w:spacing w:after="0"/>
        <w:rPr>
          <w:rFonts w:ascii="Berlin Sans FB" w:hAnsi="Berlin Sans FB" w:cs="Arial"/>
          <w:color w:val="auto"/>
          <w:shd w:val="clear" w:color="auto" w:fill="FFFFFF"/>
        </w:rPr>
      </w:pPr>
      <w:r>
        <w:rPr>
          <w:rFonts w:ascii="Berlin Sans FB" w:hAnsi="Berlin Sans FB" w:cs="Arial"/>
          <w:color w:val="auto"/>
          <w:shd w:val="clear" w:color="auto" w:fill="FFFFFF"/>
        </w:rPr>
        <w:t xml:space="preserve">Electricidad </w:t>
      </w:r>
      <w:r w:rsidR="003E4739">
        <w:rPr>
          <w:rFonts w:ascii="Berlin Sans FB" w:hAnsi="Berlin Sans FB" w:cs="Arial"/>
          <w:color w:val="auto"/>
          <w:shd w:val="clear" w:color="auto" w:fill="FFFFFF"/>
        </w:rPr>
        <w:t>Técnica</w:t>
      </w:r>
      <w:r>
        <w:rPr>
          <w:rFonts w:ascii="Berlin Sans FB" w:hAnsi="Berlin Sans FB" w:cs="Arial"/>
          <w:color w:val="auto"/>
          <w:shd w:val="clear" w:color="auto" w:fill="FFFFFF"/>
        </w:rPr>
        <w:t>.</w:t>
      </w:r>
    </w:p>
    <w:p w:rsidR="00E20A1F" w:rsidRDefault="00215414" w:rsidP="00E20A1F">
      <w:pPr>
        <w:pStyle w:val="Prrafodelista"/>
        <w:numPr>
          <w:ilvl w:val="0"/>
          <w:numId w:val="20"/>
        </w:numPr>
        <w:spacing w:after="0"/>
        <w:rPr>
          <w:rFonts w:ascii="Berlin Sans FB" w:hAnsi="Berlin Sans FB" w:cs="Arial"/>
          <w:color w:val="auto"/>
          <w:shd w:val="clear" w:color="auto" w:fill="FFFFFF"/>
        </w:rPr>
      </w:pPr>
      <w:r>
        <w:rPr>
          <w:rFonts w:ascii="Berlin Sans FB" w:hAnsi="Berlin Sans FB" w:cs="Arial"/>
          <w:color w:val="auto"/>
          <w:shd w:val="clear" w:color="auto" w:fill="FFFFFF"/>
        </w:rPr>
        <w:t>I</w:t>
      </w:r>
      <w:r w:rsidR="00E20A1F">
        <w:rPr>
          <w:rFonts w:ascii="Berlin Sans FB" w:hAnsi="Berlin Sans FB" w:cs="Arial"/>
          <w:color w:val="auto"/>
          <w:shd w:val="clear" w:color="auto" w:fill="FFFFFF"/>
        </w:rPr>
        <w:t>nstalaciones de Red</w:t>
      </w:r>
      <w:r w:rsidR="00B32C1E">
        <w:rPr>
          <w:rFonts w:ascii="Berlin Sans FB" w:hAnsi="Berlin Sans FB" w:cs="Arial"/>
          <w:color w:val="auto"/>
          <w:shd w:val="clear" w:color="auto" w:fill="FFFFFF"/>
        </w:rPr>
        <w:t>es informáticas</w:t>
      </w:r>
      <w:r w:rsidR="00300CA9">
        <w:rPr>
          <w:rFonts w:ascii="Berlin Sans FB" w:hAnsi="Berlin Sans FB" w:cs="Arial"/>
          <w:color w:val="auto"/>
          <w:shd w:val="clear" w:color="auto" w:fill="FFFFFF"/>
        </w:rPr>
        <w:t>.</w:t>
      </w:r>
    </w:p>
    <w:p w:rsidR="00387490" w:rsidRDefault="00E20A1F" w:rsidP="00E20A1F">
      <w:pPr>
        <w:pStyle w:val="Prrafodelista"/>
        <w:numPr>
          <w:ilvl w:val="0"/>
          <w:numId w:val="20"/>
        </w:numPr>
        <w:spacing w:after="0"/>
        <w:rPr>
          <w:rFonts w:ascii="Berlin Sans FB" w:hAnsi="Berlin Sans FB" w:cs="Arial"/>
          <w:color w:val="auto"/>
          <w:shd w:val="clear" w:color="auto" w:fill="FFFFFF"/>
        </w:rPr>
      </w:pPr>
      <w:r>
        <w:rPr>
          <w:rFonts w:ascii="Berlin Sans FB" w:hAnsi="Berlin Sans FB" w:cs="Arial"/>
          <w:color w:val="auto"/>
          <w:shd w:val="clear" w:color="auto" w:fill="FFFFFF"/>
        </w:rPr>
        <w:t>Hardware de computadora.</w:t>
      </w:r>
    </w:p>
    <w:p w:rsidR="00620AE0" w:rsidRDefault="00300CA9" w:rsidP="00620AE0">
      <w:pPr>
        <w:pStyle w:val="Prrafodelista"/>
        <w:numPr>
          <w:ilvl w:val="0"/>
          <w:numId w:val="20"/>
        </w:numPr>
        <w:spacing w:after="0"/>
        <w:rPr>
          <w:rFonts w:ascii="Berlin Sans FB" w:hAnsi="Berlin Sans FB" w:cs="Arial"/>
          <w:color w:val="auto"/>
          <w:shd w:val="clear" w:color="auto" w:fill="FFFFFF"/>
        </w:rPr>
      </w:pPr>
      <w:r>
        <w:rPr>
          <w:rFonts w:ascii="Berlin Sans FB" w:hAnsi="Berlin Sans FB" w:cs="Arial"/>
          <w:color w:val="auto"/>
          <w:shd w:val="clear" w:color="auto" w:fill="FFFFFF"/>
        </w:rPr>
        <w:t>Ingles Técnico.</w:t>
      </w:r>
    </w:p>
    <w:p w:rsidR="00215414" w:rsidRDefault="00215414" w:rsidP="00620AE0">
      <w:pPr>
        <w:pStyle w:val="Prrafodelista"/>
        <w:numPr>
          <w:ilvl w:val="0"/>
          <w:numId w:val="20"/>
        </w:numPr>
        <w:spacing w:after="0"/>
        <w:rPr>
          <w:rFonts w:ascii="Berlin Sans FB" w:hAnsi="Berlin Sans FB" w:cs="Arial"/>
          <w:color w:val="auto"/>
          <w:shd w:val="clear" w:color="auto" w:fill="FFFFFF"/>
        </w:rPr>
      </w:pPr>
      <w:r>
        <w:rPr>
          <w:rFonts w:ascii="Berlin Sans FB" w:hAnsi="Berlin Sans FB" w:cs="Arial"/>
          <w:color w:val="auto"/>
          <w:shd w:val="clear" w:color="auto" w:fill="FFFFFF"/>
        </w:rPr>
        <w:t>Empalme y Medición de Fibra Óptica</w:t>
      </w:r>
    </w:p>
    <w:p w:rsidR="00215414" w:rsidRDefault="00215414" w:rsidP="00620AE0">
      <w:pPr>
        <w:pStyle w:val="Prrafodelista"/>
        <w:numPr>
          <w:ilvl w:val="0"/>
          <w:numId w:val="20"/>
        </w:numPr>
        <w:spacing w:after="0"/>
        <w:rPr>
          <w:rFonts w:ascii="Berlin Sans FB" w:hAnsi="Berlin Sans FB" w:cs="Arial"/>
          <w:color w:val="auto"/>
          <w:shd w:val="clear" w:color="auto" w:fill="FFFFFF"/>
        </w:rPr>
      </w:pPr>
      <w:r>
        <w:rPr>
          <w:rFonts w:ascii="Berlin Sans FB" w:hAnsi="Berlin Sans FB" w:cs="Arial"/>
          <w:color w:val="auto"/>
          <w:shd w:val="clear" w:color="auto" w:fill="FFFFFF"/>
        </w:rPr>
        <w:t>Instalación y Mantenimiento de Fibra Óptica</w:t>
      </w:r>
    </w:p>
    <w:p w:rsidR="00450C61" w:rsidRDefault="00450C61" w:rsidP="00620AE0">
      <w:pPr>
        <w:pStyle w:val="Prrafodelista"/>
        <w:numPr>
          <w:ilvl w:val="0"/>
          <w:numId w:val="20"/>
        </w:numPr>
        <w:spacing w:after="0"/>
        <w:rPr>
          <w:rFonts w:ascii="Berlin Sans FB" w:hAnsi="Berlin Sans FB" w:cs="Arial"/>
          <w:color w:val="auto"/>
          <w:shd w:val="clear" w:color="auto" w:fill="FFFFFF"/>
        </w:rPr>
      </w:pPr>
      <w:r>
        <w:rPr>
          <w:rFonts w:ascii="Berlin Sans FB" w:hAnsi="Berlin Sans FB" w:cs="Arial"/>
          <w:color w:val="auto"/>
          <w:shd w:val="clear" w:color="auto" w:fill="FFFFFF"/>
        </w:rPr>
        <w:t>Lenguaje de marcas de hipertexto (HTML)</w:t>
      </w:r>
    </w:p>
    <w:p w:rsidR="00450C61" w:rsidRDefault="00450C61" w:rsidP="00620AE0">
      <w:pPr>
        <w:pStyle w:val="Prrafodelista"/>
        <w:numPr>
          <w:ilvl w:val="0"/>
          <w:numId w:val="20"/>
        </w:numPr>
        <w:spacing w:after="0"/>
        <w:rPr>
          <w:rFonts w:ascii="Berlin Sans FB" w:hAnsi="Berlin Sans FB" w:cs="Arial"/>
          <w:color w:val="auto"/>
          <w:shd w:val="clear" w:color="auto" w:fill="FFFFFF"/>
        </w:rPr>
      </w:pPr>
      <w:r>
        <w:rPr>
          <w:rFonts w:ascii="Berlin Sans FB" w:hAnsi="Berlin Sans FB" w:cs="Arial"/>
          <w:color w:val="auto"/>
          <w:shd w:val="clear" w:color="auto" w:fill="FFFFFF"/>
        </w:rPr>
        <w:t>Hojas de estilo en cascada (CSS)</w:t>
      </w:r>
    </w:p>
    <w:p w:rsidR="00450C61" w:rsidRDefault="00450C61" w:rsidP="00620AE0">
      <w:pPr>
        <w:pStyle w:val="Prrafodelista"/>
        <w:numPr>
          <w:ilvl w:val="0"/>
          <w:numId w:val="20"/>
        </w:numPr>
        <w:spacing w:after="0"/>
        <w:rPr>
          <w:rFonts w:ascii="Berlin Sans FB" w:hAnsi="Berlin Sans FB" w:cs="Arial"/>
          <w:color w:val="auto"/>
          <w:shd w:val="clear" w:color="auto" w:fill="FFFFFF"/>
        </w:rPr>
      </w:pPr>
      <w:r>
        <w:rPr>
          <w:rFonts w:ascii="Berlin Sans FB" w:hAnsi="Berlin Sans FB" w:cs="Arial"/>
          <w:color w:val="auto"/>
          <w:shd w:val="clear" w:color="auto" w:fill="FFFFFF"/>
        </w:rPr>
        <w:t>UX/UI</w:t>
      </w:r>
    </w:p>
    <w:p w:rsidR="00450C61" w:rsidRDefault="00450C61" w:rsidP="00620AE0">
      <w:pPr>
        <w:pStyle w:val="Prrafodelista"/>
        <w:numPr>
          <w:ilvl w:val="0"/>
          <w:numId w:val="20"/>
        </w:numPr>
        <w:spacing w:after="0"/>
        <w:rPr>
          <w:rFonts w:ascii="Berlin Sans FB" w:hAnsi="Berlin Sans FB" w:cs="Arial"/>
          <w:color w:val="auto"/>
          <w:shd w:val="clear" w:color="auto" w:fill="FFFFFF"/>
        </w:rPr>
      </w:pPr>
      <w:r>
        <w:rPr>
          <w:rFonts w:ascii="Berlin Sans FB" w:hAnsi="Berlin Sans FB" w:cs="Arial"/>
          <w:color w:val="auto"/>
          <w:shd w:val="clear" w:color="auto" w:fill="FFFFFF"/>
        </w:rPr>
        <w:t>Metodologías Agiles</w:t>
      </w:r>
    </w:p>
    <w:p w:rsidR="00450C61" w:rsidRDefault="00450C61" w:rsidP="00620AE0">
      <w:pPr>
        <w:pStyle w:val="Prrafodelista"/>
        <w:numPr>
          <w:ilvl w:val="0"/>
          <w:numId w:val="20"/>
        </w:numPr>
        <w:spacing w:after="0"/>
        <w:rPr>
          <w:rFonts w:ascii="Berlin Sans FB" w:hAnsi="Berlin Sans FB" w:cs="Arial"/>
          <w:color w:val="auto"/>
          <w:shd w:val="clear" w:color="auto" w:fill="FFFFFF"/>
        </w:rPr>
      </w:pPr>
      <w:proofErr w:type="spellStart"/>
      <w:r>
        <w:rPr>
          <w:rFonts w:ascii="Berlin Sans FB" w:hAnsi="Berlin Sans FB" w:cs="Arial"/>
          <w:color w:val="auto"/>
          <w:shd w:val="clear" w:color="auto" w:fill="FFFFFF"/>
        </w:rPr>
        <w:t>Trello</w:t>
      </w:r>
      <w:proofErr w:type="spellEnd"/>
    </w:p>
    <w:p w:rsidR="00450C61" w:rsidRDefault="00450C61" w:rsidP="00620AE0">
      <w:pPr>
        <w:pStyle w:val="Prrafodelista"/>
        <w:numPr>
          <w:ilvl w:val="0"/>
          <w:numId w:val="20"/>
        </w:numPr>
        <w:spacing w:after="0"/>
        <w:rPr>
          <w:rFonts w:ascii="Berlin Sans FB" w:hAnsi="Berlin Sans FB" w:cs="Arial"/>
          <w:color w:val="auto"/>
          <w:shd w:val="clear" w:color="auto" w:fill="FFFFFF"/>
        </w:rPr>
      </w:pPr>
      <w:r>
        <w:rPr>
          <w:rFonts w:ascii="Berlin Sans FB" w:hAnsi="Berlin Sans FB" w:cs="Arial"/>
          <w:color w:val="auto"/>
          <w:shd w:val="clear" w:color="auto" w:fill="FFFFFF"/>
        </w:rPr>
        <w:t>MURAL</w:t>
      </w:r>
    </w:p>
    <w:p w:rsidR="00450C61" w:rsidRDefault="00450C61" w:rsidP="00620AE0">
      <w:pPr>
        <w:pStyle w:val="Prrafodelista"/>
        <w:numPr>
          <w:ilvl w:val="0"/>
          <w:numId w:val="20"/>
        </w:numPr>
        <w:spacing w:after="0"/>
        <w:rPr>
          <w:rFonts w:ascii="Berlin Sans FB" w:hAnsi="Berlin Sans FB" w:cs="Arial"/>
          <w:color w:val="auto"/>
          <w:shd w:val="clear" w:color="auto" w:fill="FFFFFF"/>
        </w:rPr>
      </w:pPr>
      <w:r>
        <w:rPr>
          <w:rFonts w:ascii="Berlin Sans FB" w:hAnsi="Berlin Sans FB" w:cs="Arial"/>
          <w:color w:val="auto"/>
          <w:shd w:val="clear" w:color="auto" w:fill="FFFFFF"/>
        </w:rPr>
        <w:t>FIGMA</w:t>
      </w:r>
    </w:p>
    <w:p w:rsidR="00450C61" w:rsidRDefault="00450C61" w:rsidP="00620AE0">
      <w:pPr>
        <w:pStyle w:val="Prrafodelista"/>
        <w:numPr>
          <w:ilvl w:val="0"/>
          <w:numId w:val="20"/>
        </w:numPr>
        <w:spacing w:after="0"/>
        <w:rPr>
          <w:rFonts w:ascii="Berlin Sans FB" w:hAnsi="Berlin Sans FB" w:cs="Arial"/>
          <w:color w:val="auto"/>
          <w:shd w:val="clear" w:color="auto" w:fill="FFFFFF"/>
        </w:rPr>
      </w:pPr>
      <w:proofErr w:type="spellStart"/>
      <w:r>
        <w:rPr>
          <w:rFonts w:ascii="Berlin Sans FB" w:hAnsi="Berlin Sans FB" w:cs="Arial"/>
          <w:color w:val="auto"/>
          <w:shd w:val="clear" w:color="auto" w:fill="FFFFFF"/>
        </w:rPr>
        <w:t>Git</w:t>
      </w:r>
      <w:proofErr w:type="spellEnd"/>
      <w:r>
        <w:rPr>
          <w:rFonts w:ascii="Berlin Sans FB" w:hAnsi="Berlin Sans FB" w:cs="Arial"/>
          <w:color w:val="auto"/>
          <w:shd w:val="clear" w:color="auto" w:fill="FFFFFF"/>
        </w:rPr>
        <w:t xml:space="preserve"> y </w:t>
      </w:r>
      <w:proofErr w:type="spellStart"/>
      <w:r>
        <w:rPr>
          <w:rFonts w:ascii="Berlin Sans FB" w:hAnsi="Berlin Sans FB" w:cs="Arial"/>
          <w:color w:val="auto"/>
          <w:shd w:val="clear" w:color="auto" w:fill="FFFFFF"/>
        </w:rPr>
        <w:t>GitHub</w:t>
      </w:r>
      <w:proofErr w:type="spellEnd"/>
    </w:p>
    <w:p w:rsidR="00450C61" w:rsidRDefault="00450C61" w:rsidP="00620AE0">
      <w:pPr>
        <w:pStyle w:val="Prrafodelista"/>
        <w:numPr>
          <w:ilvl w:val="0"/>
          <w:numId w:val="20"/>
        </w:numPr>
        <w:spacing w:after="0"/>
        <w:rPr>
          <w:rFonts w:ascii="Berlin Sans FB" w:hAnsi="Berlin Sans FB" w:cs="Arial"/>
          <w:color w:val="auto"/>
          <w:shd w:val="clear" w:color="auto" w:fill="FFFFFF"/>
        </w:rPr>
      </w:pPr>
      <w:r>
        <w:rPr>
          <w:rFonts w:ascii="Berlin Sans FB" w:hAnsi="Berlin Sans FB" w:cs="Arial"/>
          <w:color w:val="auto"/>
          <w:shd w:val="clear" w:color="auto" w:fill="FFFFFF"/>
        </w:rPr>
        <w:t xml:space="preserve">Lean </w:t>
      </w:r>
      <w:proofErr w:type="spellStart"/>
      <w:r>
        <w:rPr>
          <w:rFonts w:ascii="Berlin Sans FB" w:hAnsi="Berlin Sans FB" w:cs="Arial"/>
          <w:color w:val="auto"/>
          <w:shd w:val="clear" w:color="auto" w:fill="FFFFFF"/>
        </w:rPr>
        <w:t>Startup</w:t>
      </w:r>
      <w:proofErr w:type="spellEnd"/>
    </w:p>
    <w:p w:rsidR="00450C61" w:rsidRDefault="00450C61" w:rsidP="00620AE0">
      <w:pPr>
        <w:pStyle w:val="Prrafodelista"/>
        <w:numPr>
          <w:ilvl w:val="0"/>
          <w:numId w:val="20"/>
        </w:numPr>
        <w:spacing w:after="0"/>
        <w:rPr>
          <w:rFonts w:ascii="Berlin Sans FB" w:hAnsi="Berlin Sans FB" w:cs="Arial"/>
          <w:color w:val="auto"/>
          <w:shd w:val="clear" w:color="auto" w:fill="FFFFFF"/>
        </w:rPr>
      </w:pPr>
      <w:proofErr w:type="spellStart"/>
      <w:r>
        <w:rPr>
          <w:rFonts w:ascii="Berlin Sans FB" w:hAnsi="Berlin Sans FB" w:cs="Arial"/>
          <w:color w:val="auto"/>
          <w:shd w:val="clear" w:color="auto" w:fill="FFFFFF"/>
        </w:rPr>
        <w:t>Kanban</w:t>
      </w:r>
      <w:proofErr w:type="spellEnd"/>
    </w:p>
    <w:p w:rsidR="00450C61" w:rsidRDefault="00450C61" w:rsidP="00620AE0">
      <w:pPr>
        <w:pStyle w:val="Prrafodelista"/>
        <w:numPr>
          <w:ilvl w:val="0"/>
          <w:numId w:val="20"/>
        </w:numPr>
        <w:spacing w:after="0"/>
        <w:rPr>
          <w:rFonts w:ascii="Berlin Sans FB" w:hAnsi="Berlin Sans FB" w:cs="Arial"/>
          <w:color w:val="auto"/>
          <w:shd w:val="clear" w:color="auto" w:fill="FFFFFF"/>
        </w:rPr>
      </w:pPr>
      <w:proofErr w:type="spellStart"/>
      <w:r>
        <w:rPr>
          <w:rFonts w:ascii="Berlin Sans FB" w:hAnsi="Berlin Sans FB" w:cs="Arial"/>
          <w:color w:val="auto"/>
          <w:shd w:val="clear" w:color="auto" w:fill="FFFFFF"/>
        </w:rPr>
        <w:t>Scrum</w:t>
      </w:r>
      <w:proofErr w:type="spellEnd"/>
    </w:p>
    <w:p w:rsidR="00215414" w:rsidRPr="00CB0501" w:rsidRDefault="00215414" w:rsidP="00CB0501">
      <w:pPr>
        <w:spacing w:after="0"/>
        <w:ind w:left="360"/>
        <w:rPr>
          <w:rFonts w:ascii="Berlin Sans FB" w:hAnsi="Berlin Sans FB" w:cs="Arial"/>
          <w:color w:val="auto"/>
          <w:shd w:val="clear" w:color="auto" w:fill="FFFFFF"/>
        </w:rPr>
      </w:pPr>
    </w:p>
    <w:p w:rsidR="00215414" w:rsidRPr="00215414" w:rsidRDefault="00215414" w:rsidP="00215414">
      <w:pPr>
        <w:spacing w:after="0"/>
        <w:ind w:left="360"/>
        <w:rPr>
          <w:rFonts w:ascii="Berlin Sans FB" w:hAnsi="Berlin Sans FB" w:cs="Arial"/>
          <w:color w:val="auto"/>
          <w:shd w:val="clear" w:color="auto" w:fill="FFFFFF"/>
        </w:rPr>
      </w:pPr>
    </w:p>
    <w:p w:rsidR="00215414" w:rsidRPr="00215414" w:rsidRDefault="00215414" w:rsidP="00215414">
      <w:pPr>
        <w:spacing w:after="0"/>
        <w:ind w:left="360"/>
        <w:rPr>
          <w:rFonts w:ascii="Berlin Sans FB" w:hAnsi="Berlin Sans FB" w:cs="Arial"/>
          <w:color w:val="auto"/>
          <w:shd w:val="clear" w:color="auto" w:fill="FFFFFF"/>
        </w:rPr>
      </w:pPr>
    </w:p>
    <w:p w:rsidR="00215414" w:rsidRPr="00215414" w:rsidRDefault="00215414" w:rsidP="00215414">
      <w:pPr>
        <w:spacing w:after="0"/>
        <w:rPr>
          <w:rFonts w:ascii="Berlin Sans FB" w:hAnsi="Berlin Sans FB" w:cs="Arial"/>
          <w:color w:val="auto"/>
          <w:shd w:val="clear" w:color="auto" w:fill="FFFFFF"/>
        </w:rPr>
      </w:pPr>
    </w:p>
    <w:p w:rsidR="003C7741" w:rsidRPr="003C7741" w:rsidRDefault="003C7741" w:rsidP="003C7741">
      <w:pPr>
        <w:pStyle w:val="Prrafodelista"/>
        <w:spacing w:after="0"/>
        <w:rPr>
          <w:rFonts w:ascii="Berlin Sans FB" w:eastAsia="Arial Unicode MS" w:hAnsi="Berlin Sans FB" w:cs="Arial Unicode MS"/>
        </w:rPr>
      </w:pPr>
    </w:p>
    <w:p w:rsidR="0002355B" w:rsidRPr="003C7741" w:rsidRDefault="0002355B">
      <w:pPr>
        <w:pStyle w:val="Prrafodelista"/>
        <w:spacing w:after="0"/>
        <w:rPr>
          <w:rFonts w:ascii="Berlin Sans FB" w:eastAsia="Arial Unicode MS" w:hAnsi="Berlin Sans FB" w:cs="Arial Unicode MS"/>
        </w:rPr>
      </w:pPr>
    </w:p>
    <w:sectPr w:rsidR="0002355B" w:rsidRPr="003C7741" w:rsidSect="00624A0D">
      <w:footerReference w:type="even" r:id="rId11"/>
      <w:footerReference w:type="default" r:id="rId12"/>
      <w:footerReference w:type="first" r:id="rId13"/>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09D" w:rsidRDefault="00E5409D">
      <w:pPr>
        <w:spacing w:after="0" w:line="240" w:lineRule="auto"/>
      </w:pPr>
      <w:r>
        <w:separator/>
      </w:r>
    </w:p>
  </w:endnote>
  <w:endnote w:type="continuationSeparator" w:id="0">
    <w:p w:rsidR="00E5409D" w:rsidRDefault="00E54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Baskerville Old Face"/>
    <w:charset w:val="00"/>
    <w:family w:val="roman"/>
    <w:pitch w:val="variable"/>
    <w:sig w:usb0="00000003" w:usb1="00000000" w:usb2="00000000" w:usb3="00000000" w:csb0="00000001" w:csb1="00000000"/>
  </w:font>
  <w:font w:name="Franklin Gothic Book">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0D" w:rsidRDefault="00E5409D">
    <w:pPr>
      <w:pStyle w:val="Piedepgina"/>
    </w:pPr>
    <w:r>
      <w:rPr>
        <w:noProof/>
      </w:rPr>
      <w:pict>
        <v:rect id="_x0000_s2063" style="position:absolute;margin-left:0;margin-top:0;width:41.85pt;height:9in;z-index:251671552;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3" inset=",,8.64pt,10.8pt">
            <w:txbxContent>
              <w:p w:rsidR="00624A0D" w:rsidRDefault="00E5409D">
                <w:pPr>
                  <w:pStyle w:val="Textogris"/>
                </w:pPr>
                <w:sdt>
                  <w:sdtPr>
                    <w:id w:val="23888244"/>
                    <w:placeholder>
                      <w:docPart w:val="44CE90068C11472F820B320BF3D42083"/>
                    </w:placeholder>
                    <w:showingPlcHdr/>
                    <w:dataBinding w:prefixMappings="xmlns:ns0='http://schemas.openxmlformats.org/officeDocument/2006/extended-properties' " w:xpath="/ns0:Properties[1]/ns0:Company[1]" w:storeItemID="{6668398D-A668-4E3E-A5EB-62B293D839F1}"/>
                    <w:text/>
                  </w:sdtPr>
                  <w:sdtEndPr/>
                  <w:sdtContent>
                    <w:r w:rsidR="00AB7904">
                      <w:rPr>
                        <w:rStyle w:val="Textodelmarcadordeposicin"/>
                      </w:rPr>
                      <w:t>[Escriba el nombre de la compañía]</w:t>
                    </w:r>
                  </w:sdtContent>
                </w:sdt>
                <w:r w:rsidR="00AB7904">
                  <w:t xml:space="preserve">  </w:t>
                </w:r>
              </w:p>
            </w:txbxContent>
          </v:textbox>
          <w10:wrap anchorx="page" anchory="margin"/>
        </v:rect>
      </w:pict>
    </w:r>
    <w:r>
      <w:rPr>
        <w:noProof/>
      </w:rPr>
      <w:pict>
        <v:roundrect id="_x0000_s2064" style="position:absolute;margin-left:0;margin-top:0;width:562.05pt;height:743.45pt;z-index:251672576;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2"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2" inset="0,0,0,0">
            <w:txbxContent>
              <w:p w:rsidR="00624A0D" w:rsidRDefault="00F172D5">
                <w:pPr>
                  <w:pStyle w:val="Sinespaciado"/>
                  <w:jc w:val="center"/>
                  <w:rPr>
                    <w:color w:val="FFFFFF" w:themeColor="background1"/>
                    <w:sz w:val="40"/>
                    <w:szCs w:val="40"/>
                  </w:rPr>
                </w:pPr>
                <w:r>
                  <w:fldChar w:fldCharType="begin"/>
                </w:r>
                <w:r>
                  <w:instrText xml:space="preserve"> PAGE  \* Arabic  \* MERGEFORMAT </w:instrText>
                </w:r>
                <w:r>
                  <w:fldChar w:fldCharType="separate"/>
                </w:r>
                <w:r w:rsidR="00AB7904">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0D" w:rsidRDefault="00E5409D">
    <w:pPr>
      <w:rPr>
        <w:sz w:val="20"/>
        <w:szCs w:val="20"/>
      </w:rPr>
    </w:pPr>
    <w:r>
      <w:rPr>
        <w:noProof/>
        <w:sz w:val="10"/>
        <w:szCs w:val="20"/>
      </w:rPr>
      <w:pict>
        <v:rect id="_x0000_s2067" style="position:absolute;margin-left:-370.15pt;margin-top:0;width:46.85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7" inset=",,8.64pt,10.8pt">
            <w:txbxContent>
              <w:p w:rsidR="00624A0D" w:rsidRDefault="00E5409D">
                <w:pPr>
                  <w:pStyle w:val="Textogris"/>
                </w:pPr>
                <w:sdt>
                  <w:sdtPr>
                    <w:id w:val="805254801"/>
                    <w:showingPlcHdr/>
                    <w:dataBinding w:prefixMappings="xmlns:ns0='http://schemas.openxmlformats.org/officeDocument/2006/extended-properties' " w:xpath="/ns0:Properties[1]/ns0:Company[1]" w:storeItemID="{6668398D-A668-4E3E-A5EB-62B293D839F1}"/>
                    <w:text/>
                  </w:sdtPr>
                  <w:sdtEndPr/>
                  <w:sdtContent>
                    <w:r w:rsidR="00AB7904">
                      <w:t>[Escriba el nombre de la compañía]</w:t>
                    </w:r>
                  </w:sdtContent>
                </w:sdt>
              </w:p>
            </w:txbxContent>
          </v:textbox>
          <w10:wrap anchorx="margin" anchory="margin"/>
        </v:rect>
      </w:pict>
    </w:r>
    <w:r>
      <w:rPr>
        <w:noProof/>
        <w:sz w:val="20"/>
        <w:szCs w:val="20"/>
      </w:rPr>
      <w:pict>
        <v:roundrect id="_x0000_s2066"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sz w:val="20"/>
        <w:szCs w:val="20"/>
      </w:rPr>
      <w:pict>
        <v:oval id="_x0000_s2065" style="position:absolute;margin-left:-28.35pt;margin-top:0;width:41pt;height:41pt;z-index:251674624;mso-position-horizontal:right;mso-position-horizontal-relative:left-margin-area;mso-position-vertical:top;mso-position-vertical-relative:bottom-margin-area;v-text-anchor:middle" o:allowincell="f" fillcolor="#d34817 [3204]" stroked="f">
          <v:textbox style="mso-next-textbox:#_x0000_s2065" inset="0,0,0,0">
            <w:txbxContent>
              <w:p w:rsidR="00624A0D" w:rsidRDefault="00F172D5">
                <w:pPr>
                  <w:pStyle w:val="Sinespaciado"/>
                  <w:jc w:val="center"/>
                  <w:rPr>
                    <w:color w:val="FFFFFF" w:themeColor="background1"/>
                    <w:sz w:val="40"/>
                    <w:szCs w:val="40"/>
                  </w:rPr>
                </w:pPr>
                <w:r>
                  <w:fldChar w:fldCharType="begin"/>
                </w:r>
                <w:r>
                  <w:instrText xml:space="preserve"> PAGE  \* Arabic  \* MERGEFORMAT </w:instrText>
                </w:r>
                <w:r>
                  <w:fldChar w:fldCharType="separate"/>
                </w:r>
                <w:r w:rsidR="00E34CBD" w:rsidRPr="00E34CBD">
                  <w:rPr>
                    <w:noProof/>
                    <w:color w:val="FFFFFF" w:themeColor="background1"/>
                    <w:sz w:val="40"/>
                    <w:szCs w:val="40"/>
                  </w:rPr>
                  <w:t>2</w:t>
                </w:r>
                <w:r>
                  <w:rPr>
                    <w:noProof/>
                    <w:color w:val="FFFFFF" w:themeColor="background1"/>
                    <w:sz w:val="40"/>
                    <w:szCs w:val="40"/>
                  </w:rPr>
                  <w:fldChar w:fldCharType="end"/>
                </w:r>
              </w:p>
            </w:txbxContent>
          </v:textbox>
          <w10:wrap anchorx="margin" anchory="page"/>
        </v:oval>
      </w:pict>
    </w:r>
  </w:p>
  <w:p w:rsidR="00624A0D" w:rsidRDefault="00624A0D">
    <w:pPr>
      <w:pStyle w:val="Piedepgina"/>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0D" w:rsidRDefault="00E5409D">
    <w:pPr>
      <w:pStyle w:val="Piedepgina"/>
    </w:pPr>
    <w:r>
      <w:rPr>
        <w:noProof/>
      </w:rPr>
      <w:pict>
        <v:oval id="_x0000_s2058" style="position:absolute;margin-left:-56.75pt;margin-top:0;width:41pt;height:41pt;z-index:251668480;mso-position-horizontal:right;mso-position-horizontal-relative:left-margin-area;mso-position-vertical:top;mso-position-vertical-relative:bottom-margin-area;v-text-anchor:middle" o:allowincell="f" fillcolor="#d34817 [3204]" stroked="f">
          <v:textbox style="mso-next-textbox:#_x0000_s2058" inset="0,0,0,0">
            <w:txbxContent>
              <w:p w:rsidR="00624A0D" w:rsidRDefault="00624A0D">
                <w:pPr>
                  <w:pStyle w:val="Sinespaciado"/>
                  <w:jc w:val="center"/>
                  <w:rPr>
                    <w:color w:val="FFFFFF" w:themeColor="background1"/>
                    <w:sz w:val="40"/>
                    <w:szCs w:val="40"/>
                  </w:rPr>
                </w:pPr>
              </w:p>
            </w:txbxContent>
          </v:textbox>
          <w10:wrap anchorx="margin" anchory="page"/>
        </v:oval>
      </w:pict>
    </w:r>
    <w:r>
      <w:rPr>
        <w:noProof/>
      </w:rPr>
      <w:pict>
        <v:roundrect id="_x0000_s2057" style="position:absolute;margin-left:0;margin-top:0;width:545.6pt;height:751.35pt;z-index:251667456;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09D" w:rsidRDefault="00E5409D">
      <w:pPr>
        <w:spacing w:after="0" w:line="240" w:lineRule="auto"/>
      </w:pPr>
      <w:r>
        <w:separator/>
      </w:r>
    </w:p>
  </w:footnote>
  <w:footnote w:type="continuationSeparator" w:id="0">
    <w:p w:rsidR="00E5409D" w:rsidRDefault="00E540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E0C0C54A"/>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4AAC3C4A"/>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3932A106"/>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4D62F36"/>
    <w:multiLevelType w:val="hybridMultilevel"/>
    <w:tmpl w:val="CC160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4855A39"/>
    <w:multiLevelType w:val="hybridMultilevel"/>
    <w:tmpl w:val="C8AC23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6BF6DEE"/>
    <w:multiLevelType w:val="hybridMultilevel"/>
    <w:tmpl w:val="0E147A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BBF5BBC"/>
    <w:multiLevelType w:val="hybridMultilevel"/>
    <w:tmpl w:val="11B803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77820E0"/>
    <w:multiLevelType w:val="hybridMultilevel"/>
    <w:tmpl w:val="E0DCE7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8"/>
  </w:num>
  <w:num w:numId="17">
    <w:abstractNumId w:val="7"/>
  </w:num>
  <w:num w:numId="18">
    <w:abstractNumId w:val="9"/>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09"/>
  <w:hyphenationZone w:val="420"/>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C7741"/>
    <w:rsid w:val="0002355B"/>
    <w:rsid w:val="000308ED"/>
    <w:rsid w:val="00183A55"/>
    <w:rsid w:val="0018506F"/>
    <w:rsid w:val="00215414"/>
    <w:rsid w:val="00282E43"/>
    <w:rsid w:val="00300CA9"/>
    <w:rsid w:val="0030400C"/>
    <w:rsid w:val="003541E1"/>
    <w:rsid w:val="00387490"/>
    <w:rsid w:val="003B5C6F"/>
    <w:rsid w:val="003C7741"/>
    <w:rsid w:val="003E4739"/>
    <w:rsid w:val="004436F7"/>
    <w:rsid w:val="00447137"/>
    <w:rsid w:val="00450C61"/>
    <w:rsid w:val="00475AEA"/>
    <w:rsid w:val="004B6249"/>
    <w:rsid w:val="00531291"/>
    <w:rsid w:val="00620AE0"/>
    <w:rsid w:val="00624A0D"/>
    <w:rsid w:val="006F1525"/>
    <w:rsid w:val="00740AE7"/>
    <w:rsid w:val="008609EB"/>
    <w:rsid w:val="008E0112"/>
    <w:rsid w:val="009152F6"/>
    <w:rsid w:val="00916CD5"/>
    <w:rsid w:val="00944D0C"/>
    <w:rsid w:val="00980F1F"/>
    <w:rsid w:val="00A20FE9"/>
    <w:rsid w:val="00A26D6D"/>
    <w:rsid w:val="00A50015"/>
    <w:rsid w:val="00A820EE"/>
    <w:rsid w:val="00AB7904"/>
    <w:rsid w:val="00AC4F71"/>
    <w:rsid w:val="00B32C1E"/>
    <w:rsid w:val="00B542E6"/>
    <w:rsid w:val="00B56E07"/>
    <w:rsid w:val="00C721BC"/>
    <w:rsid w:val="00C77C65"/>
    <w:rsid w:val="00C90091"/>
    <w:rsid w:val="00CB0501"/>
    <w:rsid w:val="00CD690C"/>
    <w:rsid w:val="00D46B69"/>
    <w:rsid w:val="00DB36EB"/>
    <w:rsid w:val="00DC1CD6"/>
    <w:rsid w:val="00E20A1F"/>
    <w:rsid w:val="00E34CBD"/>
    <w:rsid w:val="00E43158"/>
    <w:rsid w:val="00E5409D"/>
    <w:rsid w:val="00EB1DD7"/>
    <w:rsid w:val="00EC70B6"/>
    <w:rsid w:val="00F172D5"/>
    <w:rsid w:val="00F76A6D"/>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7" w:qFormat="1"/>
    <w:lsdException w:name="List Bullet 2" w:uiPriority="37" w:qFormat="1"/>
    <w:lsdException w:name="List Bullet 3" w:uiPriority="37" w:qFormat="1"/>
    <w:lsdException w:name="List Bullet 4" w:uiPriority="37" w:qFormat="1"/>
    <w:lsdException w:name="List Bullet 5" w:uiPriority="37" w:qFormat="1"/>
    <w:lsdException w:name="Title" w:semiHidden="0" w:uiPriority="10" w:unhideWhenUsed="0" w:qFormat="1"/>
    <w:lsdException w:name="Closing" w:uiPriority="7" w:qFormat="1"/>
    <w:lsdException w:name="Default Paragraph Font" w:uiPriority="1"/>
    <w:lsdException w:name="Subtitle" w:semiHidden="0" w:uiPriority="11" w:unhideWhenUsed="0" w:qFormat="1"/>
    <w:lsdException w:name="Salutation" w:uiPriority="6"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qFormat="1"/>
    <w:lsdException w:name="Placeholder Text" w:unhideWhenUsed="0" w:qFormat="1"/>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A0D"/>
    <w:pPr>
      <w:spacing w:after="160"/>
    </w:pPr>
    <w:rPr>
      <w:rFonts w:eastAsiaTheme="minorEastAsia"/>
      <w:color w:val="000000" w:themeColor="text1"/>
      <w:lang w:val="es-ES"/>
    </w:rPr>
  </w:style>
  <w:style w:type="paragraph" w:styleId="Ttulo1">
    <w:name w:val="heading 1"/>
    <w:basedOn w:val="Normal"/>
    <w:next w:val="Normal"/>
    <w:link w:val="Ttulo1Car"/>
    <w:uiPriority w:val="9"/>
    <w:semiHidden/>
    <w:unhideWhenUsed/>
    <w:rsid w:val="00624A0D"/>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semiHidden/>
    <w:unhideWhenUsed/>
    <w:rsid w:val="00624A0D"/>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semiHidden/>
    <w:unhideWhenUsed/>
    <w:qFormat/>
    <w:rsid w:val="00624A0D"/>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semiHidden/>
    <w:unhideWhenUsed/>
    <w:qFormat/>
    <w:rsid w:val="00624A0D"/>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semiHidden/>
    <w:unhideWhenUsed/>
    <w:qFormat/>
    <w:rsid w:val="00624A0D"/>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semiHidden/>
    <w:unhideWhenUsed/>
    <w:qFormat/>
    <w:rsid w:val="00624A0D"/>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semiHidden/>
    <w:unhideWhenUsed/>
    <w:qFormat/>
    <w:rsid w:val="00624A0D"/>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semiHidden/>
    <w:unhideWhenUsed/>
    <w:qFormat/>
    <w:rsid w:val="00624A0D"/>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semiHidden/>
    <w:unhideWhenUsed/>
    <w:qFormat/>
    <w:rsid w:val="00624A0D"/>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qFormat/>
    <w:rsid w:val="00624A0D"/>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uiPriority w:val="99"/>
    <w:semiHidden/>
    <w:unhideWhenUsed/>
    <w:rsid w:val="00624A0D"/>
    <w:pPr>
      <w:tabs>
        <w:tab w:val="center" w:pos="4320"/>
        <w:tab w:val="right" w:pos="8640"/>
      </w:tabs>
    </w:pPr>
  </w:style>
  <w:style w:type="character" w:customStyle="1" w:styleId="PiedepginaCar">
    <w:name w:val="Pie de página Car"/>
    <w:basedOn w:val="Fuentedeprrafopredeter"/>
    <w:link w:val="Piedepgina"/>
    <w:uiPriority w:val="99"/>
    <w:semiHidden/>
    <w:rsid w:val="00624A0D"/>
    <w:rPr>
      <w:color w:val="000000" w:themeColor="text1"/>
    </w:rPr>
  </w:style>
  <w:style w:type="paragraph" w:styleId="Sinespaciado">
    <w:name w:val="No Spacing"/>
    <w:basedOn w:val="Normal"/>
    <w:uiPriority w:val="1"/>
    <w:qFormat/>
    <w:rsid w:val="00624A0D"/>
    <w:pPr>
      <w:spacing w:after="0" w:line="240" w:lineRule="auto"/>
    </w:pPr>
  </w:style>
  <w:style w:type="paragraph" w:styleId="Cierre">
    <w:name w:val="Closing"/>
    <w:basedOn w:val="Normal"/>
    <w:link w:val="CierreCar"/>
    <w:uiPriority w:val="7"/>
    <w:unhideWhenUsed/>
    <w:qFormat/>
    <w:rsid w:val="00624A0D"/>
    <w:pPr>
      <w:spacing w:before="480" w:after="960"/>
      <w:contextualSpacing/>
    </w:pPr>
  </w:style>
  <w:style w:type="character" w:customStyle="1" w:styleId="CierreCar">
    <w:name w:val="Cierre Car"/>
    <w:basedOn w:val="Fuentedeprrafopredeter"/>
    <w:link w:val="Cierre"/>
    <w:uiPriority w:val="7"/>
    <w:rsid w:val="00624A0D"/>
    <w:rPr>
      <w:rFonts w:eastAsiaTheme="minorEastAsia"/>
      <w:color w:val="000000" w:themeColor="text1"/>
      <w:lang w:val="es-ES"/>
    </w:rPr>
  </w:style>
  <w:style w:type="paragraph" w:customStyle="1" w:styleId="Direccindeldestinatario">
    <w:name w:val="Dirección del destinatario"/>
    <w:basedOn w:val="Sinespaciado"/>
    <w:link w:val="Carcterdedireccindedestinatario"/>
    <w:uiPriority w:val="5"/>
    <w:qFormat/>
    <w:rsid w:val="00624A0D"/>
    <w:pPr>
      <w:spacing w:after="360"/>
      <w:contextualSpacing/>
    </w:pPr>
  </w:style>
  <w:style w:type="paragraph" w:styleId="Saludo">
    <w:name w:val="Salutation"/>
    <w:basedOn w:val="Sinespaciado"/>
    <w:next w:val="Normal"/>
    <w:link w:val="SaludoCar"/>
    <w:uiPriority w:val="6"/>
    <w:unhideWhenUsed/>
    <w:qFormat/>
    <w:rsid w:val="00624A0D"/>
    <w:pPr>
      <w:spacing w:before="480" w:after="320"/>
      <w:contextualSpacing/>
    </w:pPr>
    <w:rPr>
      <w:b/>
      <w:bCs/>
    </w:rPr>
  </w:style>
  <w:style w:type="character" w:customStyle="1" w:styleId="SaludoCar">
    <w:name w:val="Saludo Car"/>
    <w:basedOn w:val="Fuentedeprrafopredeter"/>
    <w:link w:val="Saludo"/>
    <w:uiPriority w:val="6"/>
    <w:rsid w:val="00624A0D"/>
    <w:rPr>
      <w:b/>
      <w:bCs/>
      <w:color w:val="000000" w:themeColor="text1"/>
    </w:rPr>
  </w:style>
  <w:style w:type="paragraph" w:customStyle="1" w:styleId="Direccindelremitente">
    <w:name w:val="Dirección del remitente"/>
    <w:basedOn w:val="Sinespaciado"/>
    <w:uiPriority w:val="3"/>
    <w:qFormat/>
    <w:rsid w:val="00624A0D"/>
    <w:pPr>
      <w:spacing w:after="360"/>
      <w:contextualSpacing/>
    </w:pPr>
  </w:style>
  <w:style w:type="character" w:styleId="Textodelmarcadordeposicin">
    <w:name w:val="Placeholder Text"/>
    <w:basedOn w:val="Fuentedeprrafopredeter"/>
    <w:uiPriority w:val="99"/>
    <w:unhideWhenUsed/>
    <w:qFormat/>
    <w:rsid w:val="00624A0D"/>
    <w:rPr>
      <w:color w:val="808080"/>
    </w:rPr>
  </w:style>
  <w:style w:type="paragraph" w:styleId="Firma">
    <w:name w:val="Signature"/>
    <w:basedOn w:val="Normal"/>
    <w:link w:val="FirmaCar"/>
    <w:uiPriority w:val="8"/>
    <w:unhideWhenUsed/>
    <w:rsid w:val="00624A0D"/>
    <w:pPr>
      <w:spacing w:after="200"/>
      <w:contextualSpacing/>
    </w:pPr>
  </w:style>
  <w:style w:type="character" w:customStyle="1" w:styleId="FirmaCar">
    <w:name w:val="Firma Car"/>
    <w:basedOn w:val="Fuentedeprrafopredeter"/>
    <w:link w:val="Firma"/>
    <w:uiPriority w:val="8"/>
    <w:rsid w:val="00624A0D"/>
    <w:rPr>
      <w:color w:val="000000" w:themeColor="text1"/>
    </w:rPr>
  </w:style>
  <w:style w:type="paragraph" w:styleId="Textodeglobo">
    <w:name w:val="Balloon Text"/>
    <w:basedOn w:val="Normal"/>
    <w:link w:val="TextodegloboCar"/>
    <w:uiPriority w:val="99"/>
    <w:semiHidden/>
    <w:unhideWhenUsed/>
    <w:rsid w:val="00624A0D"/>
    <w:rPr>
      <w:rFonts w:hAnsi="Tahoma"/>
      <w:sz w:val="16"/>
      <w:szCs w:val="16"/>
    </w:rPr>
  </w:style>
  <w:style w:type="character" w:customStyle="1" w:styleId="TextodegloboCar">
    <w:name w:val="Texto de globo Car"/>
    <w:basedOn w:val="Fuentedeprrafopredeter"/>
    <w:link w:val="Textodeglobo"/>
    <w:uiPriority w:val="99"/>
    <w:semiHidden/>
    <w:rsid w:val="00624A0D"/>
    <w:rPr>
      <w:rFonts w:eastAsiaTheme="minorEastAsia" w:hAnsi="Tahoma"/>
      <w:color w:val="000000" w:themeColor="text1"/>
      <w:sz w:val="16"/>
      <w:szCs w:val="16"/>
      <w:lang w:val="es-ES"/>
    </w:rPr>
  </w:style>
  <w:style w:type="paragraph" w:styleId="Textodebloque">
    <w:name w:val="Block Text"/>
    <w:aliases w:val="Bloquear cita"/>
    <w:uiPriority w:val="40"/>
    <w:rsid w:val="00624A0D"/>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624A0D"/>
    <w:rPr>
      <w:rFonts w:asciiTheme="majorHAnsi" w:eastAsiaTheme="majorEastAsia" w:hAnsiTheme="majorHAnsi" w:cstheme="majorBidi"/>
      <w:bCs w:val="0"/>
      <w:i/>
      <w:iCs/>
      <w:color w:val="855D5D" w:themeColor="accent6"/>
      <w:sz w:val="20"/>
      <w:szCs w:val="20"/>
      <w:lang w:val="es-ES"/>
    </w:rPr>
  </w:style>
  <w:style w:type="paragraph" w:styleId="Epgrafe">
    <w:name w:val="caption"/>
    <w:basedOn w:val="Normal"/>
    <w:next w:val="Normal"/>
    <w:uiPriority w:val="35"/>
    <w:unhideWhenUsed/>
    <w:qFormat/>
    <w:rsid w:val="00624A0D"/>
    <w:pPr>
      <w:spacing w:after="0" w:line="240" w:lineRule="auto"/>
    </w:pPr>
    <w:rPr>
      <w:smallCaps/>
      <w:color w:val="732117" w:themeColor="accent2" w:themeShade="BF"/>
      <w:spacing w:val="10"/>
      <w:sz w:val="18"/>
      <w:szCs w:val="18"/>
    </w:rPr>
  </w:style>
  <w:style w:type="paragraph" w:styleId="Fecha">
    <w:name w:val="Date"/>
    <w:basedOn w:val="Normal"/>
    <w:next w:val="Normal"/>
    <w:link w:val="FechaCar"/>
    <w:uiPriority w:val="99"/>
    <w:semiHidden/>
    <w:unhideWhenUsed/>
    <w:rsid w:val="00624A0D"/>
  </w:style>
  <w:style w:type="character" w:customStyle="1" w:styleId="FechaCar">
    <w:name w:val="Fecha Car"/>
    <w:basedOn w:val="Fuentedeprrafopredeter"/>
    <w:link w:val="Fecha"/>
    <w:uiPriority w:val="99"/>
    <w:semiHidden/>
    <w:rsid w:val="00624A0D"/>
    <w:rPr>
      <w:rFonts w:eastAsiaTheme="minorEastAsia"/>
      <w:color w:val="000000" w:themeColor="text1"/>
      <w:lang w:val="es-ES"/>
    </w:rPr>
  </w:style>
  <w:style w:type="character" w:styleId="nfasis">
    <w:name w:val="Emphasis"/>
    <w:uiPriority w:val="20"/>
    <w:qFormat/>
    <w:rsid w:val="00624A0D"/>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semiHidden/>
    <w:unhideWhenUsed/>
    <w:rsid w:val="00624A0D"/>
    <w:pPr>
      <w:tabs>
        <w:tab w:val="center" w:pos="4320"/>
        <w:tab w:val="right" w:pos="8640"/>
      </w:tabs>
    </w:pPr>
  </w:style>
  <w:style w:type="character" w:customStyle="1" w:styleId="EncabezadoCar">
    <w:name w:val="Encabezado Car"/>
    <w:basedOn w:val="Fuentedeprrafopredeter"/>
    <w:link w:val="Encabezado"/>
    <w:uiPriority w:val="99"/>
    <w:semiHidden/>
    <w:rsid w:val="00624A0D"/>
    <w:rPr>
      <w:color w:val="000000" w:themeColor="text1"/>
    </w:rPr>
  </w:style>
  <w:style w:type="character" w:customStyle="1" w:styleId="Ttulo1Car">
    <w:name w:val="Título 1 Car"/>
    <w:basedOn w:val="Fuentedeprrafopredeter"/>
    <w:link w:val="Ttulo1"/>
    <w:uiPriority w:val="9"/>
    <w:semiHidden/>
    <w:rsid w:val="00624A0D"/>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semiHidden/>
    <w:rsid w:val="00624A0D"/>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semiHidden/>
    <w:rsid w:val="00624A0D"/>
    <w:rPr>
      <w:rFonts w:asciiTheme="majorHAnsi" w:eastAsiaTheme="majorEastAsia" w:hAnsiTheme="majorHAnsi" w:cstheme="majorBidi"/>
      <w:b/>
      <w:bCs/>
      <w:color w:val="D34817" w:themeColor="accent1"/>
      <w:spacing w:val="20"/>
      <w:sz w:val="24"/>
      <w:szCs w:val="24"/>
    </w:rPr>
  </w:style>
  <w:style w:type="character" w:customStyle="1" w:styleId="Ttulo4Car">
    <w:name w:val="Título 4 Car"/>
    <w:basedOn w:val="Fuentedeprrafopredeter"/>
    <w:link w:val="Ttulo4"/>
    <w:uiPriority w:val="9"/>
    <w:semiHidden/>
    <w:rsid w:val="00624A0D"/>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semiHidden/>
    <w:rsid w:val="00624A0D"/>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semiHidden/>
    <w:rsid w:val="00624A0D"/>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semiHidden/>
    <w:rsid w:val="00624A0D"/>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semiHidden/>
    <w:rsid w:val="00624A0D"/>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semiHidden/>
    <w:rsid w:val="00624A0D"/>
    <w:rPr>
      <w:rFonts w:asciiTheme="majorHAnsi" w:eastAsiaTheme="majorEastAsia" w:hAnsiTheme="majorHAnsi" w:cstheme="majorBidi"/>
      <w:i/>
      <w:iCs/>
      <w:color w:val="D34817" w:themeColor="accent1"/>
      <w:spacing w:val="10"/>
    </w:rPr>
  </w:style>
  <w:style w:type="character" w:styleId="Hipervnculo">
    <w:name w:val="Hyperlink"/>
    <w:basedOn w:val="Fuentedeprrafopredeter"/>
    <w:uiPriority w:val="99"/>
    <w:unhideWhenUsed/>
    <w:rsid w:val="00624A0D"/>
    <w:rPr>
      <w:color w:val="CC9900" w:themeColor="hyperlink"/>
      <w:u w:val="single"/>
    </w:rPr>
  </w:style>
  <w:style w:type="character" w:styleId="nfasisintenso">
    <w:name w:val="Intense Emphasis"/>
    <w:basedOn w:val="Fuentedeprrafopredeter"/>
    <w:uiPriority w:val="21"/>
    <w:qFormat/>
    <w:rsid w:val="00624A0D"/>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624A0D"/>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624A0D"/>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624A0D"/>
    <w:rPr>
      <w:b/>
      <w:bCs/>
      <w:color w:val="D34817" w:themeColor="accent1"/>
      <w:sz w:val="22"/>
      <w:u w:val="single"/>
    </w:rPr>
  </w:style>
  <w:style w:type="paragraph" w:styleId="Listaconvietas">
    <w:name w:val="List Bullet"/>
    <w:basedOn w:val="Normal"/>
    <w:uiPriority w:val="37"/>
    <w:unhideWhenUsed/>
    <w:qFormat/>
    <w:rsid w:val="00624A0D"/>
    <w:pPr>
      <w:numPr>
        <w:numId w:val="11"/>
      </w:numPr>
      <w:spacing w:after="0"/>
      <w:contextualSpacing/>
    </w:pPr>
  </w:style>
  <w:style w:type="paragraph" w:styleId="Listaconvietas2">
    <w:name w:val="List Bullet 2"/>
    <w:basedOn w:val="Normal"/>
    <w:uiPriority w:val="37"/>
    <w:unhideWhenUsed/>
    <w:qFormat/>
    <w:rsid w:val="00624A0D"/>
    <w:pPr>
      <w:numPr>
        <w:numId w:val="12"/>
      </w:numPr>
      <w:spacing w:after="0"/>
    </w:pPr>
  </w:style>
  <w:style w:type="paragraph" w:styleId="Listaconvietas3">
    <w:name w:val="List Bullet 3"/>
    <w:basedOn w:val="Normal"/>
    <w:uiPriority w:val="37"/>
    <w:unhideWhenUsed/>
    <w:qFormat/>
    <w:rsid w:val="00624A0D"/>
    <w:pPr>
      <w:numPr>
        <w:numId w:val="13"/>
      </w:numPr>
      <w:spacing w:after="0"/>
    </w:pPr>
  </w:style>
  <w:style w:type="paragraph" w:styleId="Listaconvietas4">
    <w:name w:val="List Bullet 4"/>
    <w:basedOn w:val="Normal"/>
    <w:uiPriority w:val="37"/>
    <w:unhideWhenUsed/>
    <w:qFormat/>
    <w:rsid w:val="00624A0D"/>
    <w:pPr>
      <w:numPr>
        <w:numId w:val="14"/>
      </w:numPr>
      <w:spacing w:after="0"/>
    </w:pPr>
  </w:style>
  <w:style w:type="paragraph" w:styleId="Listaconvietas5">
    <w:name w:val="List Bullet 5"/>
    <w:basedOn w:val="Normal"/>
    <w:uiPriority w:val="37"/>
    <w:unhideWhenUsed/>
    <w:qFormat/>
    <w:rsid w:val="00624A0D"/>
    <w:pPr>
      <w:numPr>
        <w:numId w:val="15"/>
      </w:numPr>
      <w:spacing w:after="0"/>
    </w:pPr>
  </w:style>
  <w:style w:type="paragraph" w:styleId="Cita">
    <w:name w:val="Quote"/>
    <w:basedOn w:val="Normal"/>
    <w:link w:val="CitaCar"/>
    <w:uiPriority w:val="29"/>
    <w:qFormat/>
    <w:rsid w:val="00624A0D"/>
    <w:rPr>
      <w:i/>
      <w:iCs/>
      <w:color w:val="7F7F7F" w:themeColor="background1" w:themeShade="7F"/>
      <w:sz w:val="24"/>
      <w:szCs w:val="24"/>
    </w:rPr>
  </w:style>
  <w:style w:type="character" w:customStyle="1" w:styleId="CitaCar">
    <w:name w:val="Cita Car"/>
    <w:basedOn w:val="Fuentedeprrafopredeter"/>
    <w:link w:val="Cita"/>
    <w:uiPriority w:val="29"/>
    <w:rsid w:val="00624A0D"/>
    <w:rPr>
      <w:i/>
      <w:iCs/>
      <w:color w:val="7F7F7F" w:themeColor="background1" w:themeShade="7F"/>
      <w:sz w:val="24"/>
      <w:szCs w:val="24"/>
    </w:rPr>
  </w:style>
  <w:style w:type="character" w:styleId="Textoennegrita">
    <w:name w:val="Strong"/>
    <w:uiPriority w:val="22"/>
    <w:qFormat/>
    <w:rsid w:val="00624A0D"/>
    <w:rPr>
      <w:rFonts w:asciiTheme="minorHAnsi" w:eastAsiaTheme="minorEastAsia" w:hAnsiTheme="minorHAnsi" w:cstheme="minorBidi"/>
      <w:b/>
      <w:bCs/>
      <w:iCs w:val="0"/>
      <w:color w:val="9B2D1F" w:themeColor="accent2"/>
      <w:szCs w:val="22"/>
      <w:lang w:val="es-ES"/>
    </w:rPr>
  </w:style>
  <w:style w:type="paragraph" w:styleId="Subttulo">
    <w:name w:val="Subtitle"/>
    <w:basedOn w:val="Normal"/>
    <w:link w:val="SubttuloCar"/>
    <w:uiPriority w:val="11"/>
    <w:rsid w:val="00624A0D"/>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624A0D"/>
    <w:rPr>
      <w:rFonts w:asciiTheme="majorHAnsi" w:eastAsiaTheme="majorEastAsia" w:hAnsiTheme="majorHAnsi" w:cstheme="majorBidi"/>
      <w:sz w:val="28"/>
      <w:szCs w:val="28"/>
    </w:rPr>
  </w:style>
  <w:style w:type="character" w:styleId="nfasissutil">
    <w:name w:val="Subtle Emphasis"/>
    <w:basedOn w:val="Fuentedeprrafopredeter"/>
    <w:uiPriority w:val="19"/>
    <w:qFormat/>
    <w:rsid w:val="00624A0D"/>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624A0D"/>
    <w:rPr>
      <w:color w:val="737373" w:themeColor="text1" w:themeTint="8C"/>
      <w:sz w:val="22"/>
      <w:u w:val="single"/>
    </w:rPr>
  </w:style>
  <w:style w:type="paragraph" w:styleId="Ttulo">
    <w:name w:val="Title"/>
    <w:basedOn w:val="Normal"/>
    <w:link w:val="TtuloCar"/>
    <w:uiPriority w:val="10"/>
    <w:rsid w:val="00624A0D"/>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624A0D"/>
    <w:rPr>
      <w:rFonts w:asciiTheme="majorHAnsi" w:eastAsiaTheme="majorEastAsia" w:hAnsiTheme="majorHAnsi" w:cstheme="majorBidi"/>
      <w:b/>
      <w:bCs/>
      <w:smallCaps/>
      <w:color w:val="D34817" w:themeColor="accent1"/>
      <w:sz w:val="48"/>
      <w:szCs w:val="48"/>
    </w:rPr>
  </w:style>
  <w:style w:type="paragraph" w:styleId="TDC1">
    <w:name w:val="toc 1"/>
    <w:basedOn w:val="Normal"/>
    <w:next w:val="Normal"/>
    <w:autoRedefine/>
    <w:uiPriority w:val="99"/>
    <w:semiHidden/>
    <w:unhideWhenUsed/>
    <w:qFormat/>
    <w:rsid w:val="00624A0D"/>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semiHidden/>
    <w:unhideWhenUsed/>
    <w:qFormat/>
    <w:rsid w:val="00624A0D"/>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624A0D"/>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624A0D"/>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624A0D"/>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624A0D"/>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624A0D"/>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624A0D"/>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624A0D"/>
    <w:pPr>
      <w:tabs>
        <w:tab w:val="right" w:leader="dot" w:pos="8630"/>
      </w:tabs>
      <w:spacing w:after="40" w:line="240" w:lineRule="auto"/>
      <w:ind w:left="1760"/>
    </w:pPr>
    <w:rPr>
      <w:smallCaps/>
      <w:noProof/>
    </w:rPr>
  </w:style>
  <w:style w:type="paragraph" w:customStyle="1" w:styleId="Textodefecha">
    <w:name w:val="Texto de fecha"/>
    <w:basedOn w:val="Normal"/>
    <w:uiPriority w:val="35"/>
    <w:rsid w:val="00624A0D"/>
    <w:pPr>
      <w:spacing w:before="720" w:after="200"/>
      <w:contextualSpacing/>
    </w:pPr>
  </w:style>
  <w:style w:type="paragraph" w:customStyle="1" w:styleId="Textogris">
    <w:name w:val="Texto gris"/>
    <w:basedOn w:val="Sinespaciado"/>
    <w:uiPriority w:val="35"/>
    <w:qFormat/>
    <w:rsid w:val="00624A0D"/>
    <w:rPr>
      <w:rFonts w:asciiTheme="majorHAnsi" w:eastAsiaTheme="majorEastAsia" w:hAnsiTheme="majorHAnsi" w:cstheme="majorBidi"/>
      <w:color w:val="7F7F7F" w:themeColor="text1" w:themeTint="80"/>
      <w:sz w:val="20"/>
      <w:szCs w:val="20"/>
    </w:rPr>
  </w:style>
  <w:style w:type="character" w:customStyle="1" w:styleId="Carcterdedireccindedestinatario">
    <w:name w:val="Carácter de dirección de destinatario"/>
    <w:basedOn w:val="Fuentedeprrafopredeter"/>
    <w:link w:val="Direccindeldestinatario"/>
    <w:uiPriority w:val="5"/>
    <w:locked/>
    <w:rsid w:val="00624A0D"/>
    <w:rPr>
      <w:color w:val="000000" w:themeColor="text1"/>
    </w:rPr>
  </w:style>
  <w:style w:type="paragraph" w:styleId="Prrafodelista">
    <w:name w:val="List Paragraph"/>
    <w:basedOn w:val="Normal"/>
    <w:uiPriority w:val="34"/>
    <w:qFormat/>
    <w:rsid w:val="003C77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24177">
      <w:bodyDiv w:val="1"/>
      <w:marLeft w:val="0"/>
      <w:marRight w:val="0"/>
      <w:marTop w:val="0"/>
      <w:marBottom w:val="0"/>
      <w:divBdr>
        <w:top w:val="none" w:sz="0" w:space="0" w:color="auto"/>
        <w:left w:val="none" w:sz="0" w:space="0" w:color="auto"/>
        <w:bottom w:val="none" w:sz="0" w:space="0" w:color="auto"/>
        <w:right w:val="none" w:sz="0" w:space="0" w:color="auto"/>
      </w:divBdr>
    </w:div>
    <w:div w:id="465045797">
      <w:bodyDiv w:val="1"/>
      <w:marLeft w:val="0"/>
      <w:marRight w:val="0"/>
      <w:marTop w:val="0"/>
      <w:marBottom w:val="0"/>
      <w:divBdr>
        <w:top w:val="none" w:sz="0" w:space="0" w:color="auto"/>
        <w:left w:val="none" w:sz="0" w:space="0" w:color="auto"/>
        <w:bottom w:val="none" w:sz="0" w:space="0" w:color="auto"/>
        <w:right w:val="none" w:sz="0" w:space="0" w:color="auto"/>
      </w:divBdr>
    </w:div>
    <w:div w:id="162761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g.pablo.1995@hot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Merge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CE90068C11472F820B320BF3D42083"/>
        <w:category>
          <w:name w:val="General"/>
          <w:gallery w:val="placeholder"/>
        </w:category>
        <w:types>
          <w:type w:val="bbPlcHdr"/>
        </w:types>
        <w:behaviors>
          <w:behavior w:val="content"/>
        </w:behaviors>
        <w:guid w:val="{D68C58EC-032B-43FB-A2E5-14E182EF3CB9}"/>
      </w:docPartPr>
      <w:docPartBody>
        <w:p w:rsidR="00B10903" w:rsidRDefault="009B2E54">
          <w:pPr>
            <w:pStyle w:val="44CE90068C11472F820B320BF3D42083"/>
          </w:pPr>
          <w:r>
            <w:rPr>
              <w:rStyle w:val="Textodelmarcadordeposicin"/>
              <w:rFonts w:eastAsiaTheme="majorEastAsia" w:cstheme="majorBidi"/>
              <w:szCs w:val="20"/>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Baskerville Old Face"/>
    <w:charset w:val="00"/>
    <w:family w:val="roman"/>
    <w:pitch w:val="variable"/>
    <w:sig w:usb0="00000003" w:usb1="00000000" w:usb2="00000000" w:usb3="00000000" w:csb0="00000001" w:csb1="00000000"/>
  </w:font>
  <w:font w:name="Franklin Gothic Book">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B2E54"/>
    <w:rsid w:val="006E4889"/>
    <w:rsid w:val="00701BE4"/>
    <w:rsid w:val="007A62C9"/>
    <w:rsid w:val="008545BD"/>
    <w:rsid w:val="00951A8F"/>
    <w:rsid w:val="009B2E54"/>
    <w:rsid w:val="00A42C7E"/>
    <w:rsid w:val="00B10903"/>
    <w:rsid w:val="00C53FB5"/>
    <w:rsid w:val="00E44B07"/>
    <w:rsid w:val="00F04378"/>
    <w:rsid w:val="00F826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9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FD93BEEEA2427D87EEAE7052D45DBA">
    <w:name w:val="53FD93BEEEA2427D87EEAE7052D45DBA"/>
    <w:rsid w:val="00B10903"/>
  </w:style>
  <w:style w:type="paragraph" w:customStyle="1" w:styleId="59F3598C92B04D79BCE5731BD14143CF">
    <w:name w:val="59F3598C92B04D79BCE5731BD14143CF"/>
    <w:rsid w:val="00B10903"/>
  </w:style>
  <w:style w:type="paragraph" w:customStyle="1" w:styleId="E486B675CDA447EC8E1A6ED2D0662CBE">
    <w:name w:val="E486B675CDA447EC8E1A6ED2D0662CBE"/>
    <w:rsid w:val="00B10903"/>
  </w:style>
  <w:style w:type="paragraph" w:customStyle="1" w:styleId="2C27E5AA6568485F8055AD02D1F003BE">
    <w:name w:val="2C27E5AA6568485F8055AD02D1F003BE"/>
    <w:rsid w:val="00B10903"/>
  </w:style>
  <w:style w:type="paragraph" w:customStyle="1" w:styleId="A39CDC58DC7345C19CFE98EEFC882AC3">
    <w:name w:val="A39CDC58DC7345C19CFE98EEFC882AC3"/>
    <w:rsid w:val="00B10903"/>
  </w:style>
  <w:style w:type="paragraph" w:customStyle="1" w:styleId="369B88C10805431AB0E842968D63DB25">
    <w:name w:val="369B88C10805431AB0E842968D63DB25"/>
    <w:rsid w:val="00B10903"/>
  </w:style>
  <w:style w:type="paragraph" w:customStyle="1" w:styleId="F764933E34684418AE6232BF68B23A55">
    <w:name w:val="F764933E34684418AE6232BF68B23A55"/>
    <w:rsid w:val="00B10903"/>
  </w:style>
  <w:style w:type="character" w:styleId="Textodelmarcadordeposicin">
    <w:name w:val="Placeholder Text"/>
    <w:basedOn w:val="Fuentedeprrafopredeter"/>
    <w:uiPriority w:val="99"/>
    <w:unhideWhenUsed/>
    <w:qFormat/>
    <w:rsid w:val="00B10903"/>
    <w:rPr>
      <w:rFonts w:eastAsiaTheme="minorEastAsia" w:cstheme="minorBidi"/>
      <w:bCs w:val="0"/>
      <w:iCs w:val="0"/>
      <w:color w:val="808080"/>
      <w:szCs w:val="22"/>
      <w:lang w:val="es-ES"/>
    </w:rPr>
  </w:style>
  <w:style w:type="paragraph" w:customStyle="1" w:styleId="7194F49C0B9245E18376565FF2378F18">
    <w:name w:val="7194F49C0B9245E18376565FF2378F18"/>
    <w:rsid w:val="00B10903"/>
  </w:style>
  <w:style w:type="paragraph" w:customStyle="1" w:styleId="63832D1636044EE8A3FCFAA1B6E43B44">
    <w:name w:val="63832D1636044EE8A3FCFAA1B6E43B44"/>
    <w:rsid w:val="00B10903"/>
  </w:style>
  <w:style w:type="paragraph" w:customStyle="1" w:styleId="44CE90068C11472F820B320BF3D42083">
    <w:name w:val="44CE90068C11472F820B320BF3D42083"/>
    <w:rsid w:val="00B10903"/>
  </w:style>
  <w:style w:type="paragraph" w:customStyle="1" w:styleId="2719452320154427A1AC20356E2033FD">
    <w:name w:val="2719452320154427A1AC20356E2033FD"/>
    <w:rsid w:val="00B109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1D5A5684-0530-4757-A6BC-CE2B812016C4}">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EquityMergeLetter</Template>
  <TotalTime>24</TotalTime>
  <Pages>1</Pages>
  <Words>401</Words>
  <Characters>2206</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Grillo</dc:creator>
  <cp:lastModifiedBy>Pablo Grillo</cp:lastModifiedBy>
  <cp:revision>6</cp:revision>
  <dcterms:created xsi:type="dcterms:W3CDTF">2020-10-12T01:03:00Z</dcterms:created>
  <dcterms:modified xsi:type="dcterms:W3CDTF">2022-04-20T22:38:00Z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